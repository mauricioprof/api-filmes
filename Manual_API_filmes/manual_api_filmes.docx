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DB1" w:rsidRPr="00D021A5" w:rsidRDefault="009B6574" w:rsidP="00F86117">
      <w:pPr>
        <w:pStyle w:val="Ttulo"/>
        <w:pBdr>
          <w:bottom w:val="none" w:sz="0" w:space="0" w:color="auto"/>
        </w:pBdr>
        <w:spacing w:after="0"/>
        <w:jc w:val="center"/>
        <w:rPr>
          <w:rFonts w:ascii="Arial" w:hAnsi="Arial" w:cs="Arial"/>
          <w:i/>
          <w:color w:val="auto"/>
          <w:sz w:val="24"/>
          <w:szCs w:val="24"/>
        </w:rPr>
      </w:pPr>
      <w:r w:rsidRPr="007B0E9F">
        <w:rPr>
          <w:rFonts w:ascii="Arial" w:hAnsi="Arial" w:cs="Arial"/>
          <w:b/>
          <w:color w:val="auto"/>
          <w:sz w:val="28"/>
          <w:szCs w:val="24"/>
        </w:rPr>
        <w:t xml:space="preserve">Manual de Consumo da API de Filmes com </w:t>
      </w:r>
      <w:proofErr w:type="spellStart"/>
      <w:r w:rsidRPr="007B0E9F">
        <w:rPr>
          <w:rFonts w:ascii="Arial" w:hAnsi="Arial" w:cs="Arial"/>
          <w:b/>
          <w:color w:val="auto"/>
          <w:sz w:val="28"/>
          <w:szCs w:val="24"/>
        </w:rPr>
        <w:t>JavaScript</w:t>
      </w:r>
      <w:proofErr w:type="spellEnd"/>
      <w:r w:rsidRPr="007B0E9F">
        <w:rPr>
          <w:rFonts w:ascii="Arial" w:hAnsi="Arial" w:cs="Arial"/>
          <w:b/>
          <w:color w:val="auto"/>
          <w:sz w:val="28"/>
          <w:szCs w:val="24"/>
        </w:rPr>
        <w:t xml:space="preserve"> (</w:t>
      </w:r>
      <w:proofErr w:type="spellStart"/>
      <w:r w:rsidRPr="007B0E9F">
        <w:rPr>
          <w:rFonts w:ascii="Arial" w:hAnsi="Arial" w:cs="Arial"/>
          <w:b/>
          <w:color w:val="auto"/>
          <w:sz w:val="28"/>
          <w:szCs w:val="24"/>
        </w:rPr>
        <w:t>Async</w:t>
      </w:r>
      <w:proofErr w:type="spellEnd"/>
      <w:r w:rsidRPr="007B0E9F">
        <w:rPr>
          <w:rFonts w:ascii="Arial" w:hAnsi="Arial" w:cs="Arial"/>
          <w:b/>
          <w:color w:val="auto"/>
          <w:sz w:val="28"/>
          <w:szCs w:val="24"/>
        </w:rPr>
        <w:t>/</w:t>
      </w:r>
      <w:proofErr w:type="spellStart"/>
      <w:r w:rsidRPr="007B0E9F">
        <w:rPr>
          <w:rFonts w:ascii="Arial" w:hAnsi="Arial" w:cs="Arial"/>
          <w:b/>
          <w:color w:val="auto"/>
          <w:sz w:val="28"/>
          <w:szCs w:val="24"/>
        </w:rPr>
        <w:t>Await</w:t>
      </w:r>
      <w:proofErr w:type="spellEnd"/>
      <w:r w:rsidRPr="007B0E9F">
        <w:rPr>
          <w:rFonts w:ascii="Arial" w:hAnsi="Arial" w:cs="Arial"/>
          <w:b/>
          <w:color w:val="auto"/>
          <w:sz w:val="28"/>
          <w:szCs w:val="24"/>
        </w:rPr>
        <w:t>)</w:t>
      </w:r>
      <w:r w:rsidR="00D021A5">
        <w:rPr>
          <w:rFonts w:ascii="Arial" w:hAnsi="Arial" w:cs="Arial"/>
          <w:b/>
          <w:color w:val="auto"/>
          <w:sz w:val="28"/>
          <w:szCs w:val="24"/>
        </w:rPr>
        <w:br/>
      </w:r>
      <w:r w:rsidR="00D021A5">
        <w:rPr>
          <w:rFonts w:ascii="Arial" w:hAnsi="Arial" w:cs="Arial"/>
          <w:i/>
          <w:color w:val="auto"/>
          <w:sz w:val="24"/>
          <w:szCs w:val="24"/>
        </w:rPr>
        <w:t xml:space="preserve">                                                                                          </w:t>
      </w:r>
      <w:proofErr w:type="spellStart"/>
      <w:r w:rsidR="00D021A5" w:rsidRPr="00D021A5">
        <w:rPr>
          <w:rFonts w:ascii="Arial" w:hAnsi="Arial" w:cs="Arial"/>
          <w:i/>
          <w:color w:val="auto"/>
          <w:sz w:val="24"/>
          <w:szCs w:val="24"/>
        </w:rPr>
        <w:t>by</w:t>
      </w:r>
      <w:proofErr w:type="spellEnd"/>
      <w:r w:rsidR="00D021A5" w:rsidRPr="00D021A5">
        <w:rPr>
          <w:rFonts w:ascii="Arial" w:hAnsi="Arial" w:cs="Arial"/>
          <w:i/>
          <w:color w:val="auto"/>
          <w:sz w:val="24"/>
          <w:szCs w:val="24"/>
        </w:rPr>
        <w:t xml:space="preserve"> Prof. Mauricio Santos©</w:t>
      </w:r>
    </w:p>
    <w:p w:rsidR="00243DB1" w:rsidRPr="009F4F81" w:rsidRDefault="009B6574" w:rsidP="00F86117">
      <w:pPr>
        <w:pStyle w:val="Ttulo1"/>
        <w:spacing w:before="0" w:line="240" w:lineRule="auto"/>
        <w:rPr>
          <w:rFonts w:ascii="Arial" w:hAnsi="Arial" w:cs="Arial"/>
          <w:color w:val="auto"/>
          <w:sz w:val="24"/>
          <w:szCs w:val="24"/>
        </w:rPr>
      </w:pPr>
      <w:r w:rsidRPr="009F4F81">
        <w:rPr>
          <w:rFonts w:ascii="Arial" w:hAnsi="Arial" w:cs="Arial"/>
          <w:color w:val="auto"/>
          <w:sz w:val="24"/>
          <w:szCs w:val="24"/>
        </w:rPr>
        <w:t xml:space="preserve">1. Introdução ao Consumo de </w:t>
      </w:r>
      <w:proofErr w:type="spellStart"/>
      <w:r w:rsidRPr="009F4F81">
        <w:rPr>
          <w:rFonts w:ascii="Arial" w:hAnsi="Arial" w:cs="Arial"/>
          <w:color w:val="auto"/>
          <w:sz w:val="24"/>
          <w:szCs w:val="24"/>
        </w:rPr>
        <w:t>APIs</w:t>
      </w:r>
      <w:proofErr w:type="spellEnd"/>
    </w:p>
    <w:p w:rsidR="007B0E9F" w:rsidRDefault="009B6574" w:rsidP="007B0E9F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9F4F81">
        <w:rPr>
          <w:rFonts w:ascii="Arial" w:hAnsi="Arial" w:cs="Arial"/>
          <w:sz w:val="24"/>
          <w:szCs w:val="24"/>
        </w:rPr>
        <w:t>Uma API (Interface de Programação de Aplicações) permite que sis</w:t>
      </w:r>
      <w:r w:rsidR="007B0E9F">
        <w:rPr>
          <w:rFonts w:ascii="Arial" w:hAnsi="Arial" w:cs="Arial"/>
          <w:sz w:val="24"/>
          <w:szCs w:val="24"/>
        </w:rPr>
        <w:t xml:space="preserve">temas conversem entre si. </w:t>
      </w:r>
      <w:r w:rsidRPr="009F4F81">
        <w:rPr>
          <w:rFonts w:ascii="Arial" w:hAnsi="Arial" w:cs="Arial"/>
          <w:sz w:val="24"/>
          <w:szCs w:val="24"/>
        </w:rPr>
        <w:t xml:space="preserve">API filmes retorna dados em formato </w:t>
      </w:r>
      <w:proofErr w:type="spellStart"/>
      <w:r w:rsidRPr="009F4F81">
        <w:rPr>
          <w:rFonts w:ascii="Arial" w:hAnsi="Arial" w:cs="Arial"/>
          <w:sz w:val="24"/>
          <w:szCs w:val="24"/>
        </w:rPr>
        <w:t>JSON</w:t>
      </w:r>
      <w:proofErr w:type="spellEnd"/>
      <w:r w:rsidRPr="009F4F81">
        <w:rPr>
          <w:rFonts w:ascii="Arial" w:hAnsi="Arial" w:cs="Arial"/>
          <w:sz w:val="24"/>
          <w:szCs w:val="24"/>
        </w:rPr>
        <w:t xml:space="preserve">, que podem ser </w:t>
      </w:r>
      <w:r w:rsidR="008961F0">
        <w:rPr>
          <w:rFonts w:ascii="Arial" w:hAnsi="Arial" w:cs="Arial"/>
          <w:sz w:val="24"/>
          <w:szCs w:val="24"/>
        </w:rPr>
        <w:t xml:space="preserve">consumidos via </w:t>
      </w:r>
      <w:proofErr w:type="spellStart"/>
      <w:r w:rsidR="008961F0">
        <w:rPr>
          <w:rFonts w:ascii="Arial" w:hAnsi="Arial" w:cs="Arial"/>
          <w:sz w:val="24"/>
          <w:szCs w:val="24"/>
        </w:rPr>
        <w:t>javas</w:t>
      </w:r>
      <w:r w:rsidRPr="009F4F81">
        <w:rPr>
          <w:rFonts w:ascii="Arial" w:hAnsi="Arial" w:cs="Arial"/>
          <w:sz w:val="24"/>
          <w:szCs w:val="24"/>
        </w:rPr>
        <w:t>cript</w:t>
      </w:r>
      <w:proofErr w:type="spellEnd"/>
      <w:r w:rsidRPr="009F4F81">
        <w:rPr>
          <w:rFonts w:ascii="Arial" w:hAnsi="Arial" w:cs="Arial"/>
          <w:sz w:val="24"/>
          <w:szCs w:val="24"/>
        </w:rPr>
        <w:t xml:space="preserve"> utilizando</w:t>
      </w:r>
      <w:r w:rsidR="004E0A5C">
        <w:rPr>
          <w:rFonts w:ascii="Arial" w:hAnsi="Arial" w:cs="Arial"/>
          <w:sz w:val="24"/>
          <w:szCs w:val="24"/>
        </w:rPr>
        <w:t>:</w:t>
      </w:r>
      <w:r w:rsidRPr="009F4F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F81">
        <w:rPr>
          <w:rFonts w:ascii="Arial" w:hAnsi="Arial" w:cs="Arial"/>
          <w:sz w:val="24"/>
          <w:szCs w:val="24"/>
        </w:rPr>
        <w:t>fetch</w:t>
      </w:r>
      <w:proofErr w:type="spellEnd"/>
      <w:r w:rsidRPr="009F4F81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9F4F81">
        <w:rPr>
          <w:rFonts w:ascii="Arial" w:hAnsi="Arial" w:cs="Arial"/>
          <w:sz w:val="24"/>
          <w:szCs w:val="24"/>
        </w:rPr>
        <w:t>async</w:t>
      </w:r>
      <w:proofErr w:type="spellEnd"/>
      <w:r w:rsidRPr="009F4F81">
        <w:rPr>
          <w:rFonts w:ascii="Arial" w:hAnsi="Arial" w:cs="Arial"/>
          <w:sz w:val="24"/>
          <w:szCs w:val="24"/>
        </w:rPr>
        <w:t>/</w:t>
      </w:r>
      <w:proofErr w:type="spellStart"/>
      <w:r w:rsidRPr="009F4F81">
        <w:rPr>
          <w:rFonts w:ascii="Arial" w:hAnsi="Arial" w:cs="Arial"/>
          <w:sz w:val="24"/>
          <w:szCs w:val="24"/>
        </w:rPr>
        <w:t>await</w:t>
      </w:r>
      <w:proofErr w:type="spellEnd"/>
      <w:r w:rsidRPr="009F4F81">
        <w:rPr>
          <w:rFonts w:ascii="Arial" w:hAnsi="Arial" w:cs="Arial"/>
          <w:sz w:val="24"/>
          <w:szCs w:val="24"/>
        </w:rPr>
        <w:t>.</w:t>
      </w:r>
    </w:p>
    <w:p w:rsidR="007B0E9F" w:rsidRPr="0079002E" w:rsidRDefault="009B6574" w:rsidP="003235B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9002E">
        <w:rPr>
          <w:rFonts w:ascii="Arial" w:hAnsi="Arial" w:cs="Arial"/>
          <w:b/>
          <w:color w:val="0000FF"/>
          <w:sz w:val="24"/>
          <w:szCs w:val="24"/>
        </w:rPr>
        <w:t xml:space="preserve">Exemplo de </w:t>
      </w:r>
      <w:proofErr w:type="spellStart"/>
      <w:r w:rsidRPr="0079002E">
        <w:rPr>
          <w:rFonts w:ascii="Arial" w:hAnsi="Arial" w:cs="Arial"/>
          <w:b/>
          <w:color w:val="0000FF"/>
          <w:sz w:val="24"/>
          <w:szCs w:val="24"/>
        </w:rPr>
        <w:t>endpoint</w:t>
      </w:r>
      <w:proofErr w:type="spellEnd"/>
      <w:r w:rsidR="0079002E" w:rsidRPr="0079002E">
        <w:rPr>
          <w:rFonts w:ascii="Arial" w:hAnsi="Arial" w:cs="Arial"/>
          <w:b/>
          <w:sz w:val="24"/>
          <w:szCs w:val="24"/>
        </w:rPr>
        <w:t xml:space="preserve"> </w:t>
      </w:r>
      <w:r w:rsidR="0079002E" w:rsidRPr="0079002E">
        <w:rPr>
          <w:rFonts w:ascii="Arial" w:hAnsi="Arial" w:cs="Arial"/>
          <w:sz w:val="24"/>
          <w:szCs w:val="24"/>
        </w:rPr>
        <w:t>(</w:t>
      </w:r>
      <w:proofErr w:type="spellStart"/>
      <w:r w:rsidR="0079002E" w:rsidRPr="0079002E">
        <w:rPr>
          <w:rFonts w:ascii="Arial" w:hAnsi="Arial" w:cs="Arial"/>
        </w:rPr>
        <w:t>endpoint</w:t>
      </w:r>
      <w:proofErr w:type="spellEnd"/>
      <w:r w:rsidR="0079002E" w:rsidRPr="0079002E">
        <w:rPr>
          <w:rFonts w:ascii="Arial" w:hAnsi="Arial" w:cs="Arial"/>
        </w:rPr>
        <w:t xml:space="preserve"> é onde o cliente realmente faz a requisição</w:t>
      </w:r>
      <w:r w:rsidR="0079002E" w:rsidRPr="0079002E">
        <w:rPr>
          <w:rFonts w:ascii="Arial" w:hAnsi="Arial" w:cs="Arial"/>
          <w:sz w:val="24"/>
          <w:szCs w:val="24"/>
        </w:rPr>
        <w:t>)</w:t>
      </w:r>
      <w:r w:rsidRPr="0079002E">
        <w:rPr>
          <w:rFonts w:ascii="Arial" w:hAnsi="Arial" w:cs="Arial"/>
          <w:sz w:val="24"/>
          <w:szCs w:val="24"/>
        </w:rPr>
        <w:t xml:space="preserve"> da API de filmes:</w:t>
      </w:r>
    </w:p>
    <w:p w:rsidR="00243DB1" w:rsidRPr="003235B7" w:rsidRDefault="00F86117" w:rsidP="003235B7">
      <w:pPr>
        <w:spacing w:after="0" w:line="240" w:lineRule="auto"/>
        <w:jc w:val="both"/>
        <w:rPr>
          <w:rFonts w:ascii="Arial" w:eastAsiaTheme="majorEastAsia" w:hAnsi="Arial" w:cs="Arial"/>
          <w:b/>
          <w:bCs/>
          <w:sz w:val="24"/>
          <w:szCs w:val="24"/>
        </w:rPr>
      </w:pPr>
      <w:hyperlink r:id="rId6" w:history="1">
        <w:proofErr w:type="spellStart"/>
        <w:r w:rsidR="003235B7" w:rsidRPr="005E0DE5">
          <w:rPr>
            <w:rStyle w:val="Hyperlink"/>
            <w:rFonts w:ascii="Arial" w:hAnsi="Arial" w:cs="Arial"/>
            <w:sz w:val="24"/>
            <w:szCs w:val="24"/>
          </w:rPr>
          <w:t>https</w:t>
        </w:r>
        <w:proofErr w:type="spellEnd"/>
        <w:r w:rsidR="003235B7" w:rsidRPr="005E0DE5">
          <w:rPr>
            <w:rStyle w:val="Hyperlink"/>
            <w:rFonts w:ascii="Arial" w:hAnsi="Arial" w:cs="Arial"/>
            <w:sz w:val="24"/>
            <w:szCs w:val="24"/>
          </w:rPr>
          <w:t>://</w:t>
        </w:r>
        <w:proofErr w:type="spellStart"/>
        <w:r w:rsidR="003235B7" w:rsidRPr="005E0DE5">
          <w:rPr>
            <w:rStyle w:val="Hyperlink"/>
            <w:rFonts w:ascii="Arial" w:hAnsi="Arial" w:cs="Arial"/>
            <w:sz w:val="24"/>
            <w:szCs w:val="24"/>
          </w:rPr>
          <w:t>api</w:t>
        </w:r>
        <w:proofErr w:type="spellEnd"/>
        <w:r w:rsidR="003235B7" w:rsidRPr="005E0DE5">
          <w:rPr>
            <w:rStyle w:val="Hyperlink"/>
            <w:rFonts w:ascii="Arial" w:hAnsi="Arial" w:cs="Arial"/>
            <w:sz w:val="24"/>
            <w:szCs w:val="24"/>
          </w:rPr>
          <w:t>-filmes-</w:t>
        </w:r>
        <w:proofErr w:type="spellStart"/>
        <w:r w:rsidR="003235B7" w:rsidRPr="005E0DE5">
          <w:rPr>
            <w:rStyle w:val="Hyperlink"/>
            <w:rFonts w:ascii="Arial" w:hAnsi="Arial" w:cs="Arial"/>
            <w:sz w:val="24"/>
            <w:szCs w:val="24"/>
          </w:rPr>
          <w:t>production</w:t>
        </w:r>
        <w:proofErr w:type="spellEnd"/>
        <w:r w:rsidR="003235B7" w:rsidRPr="005E0DE5">
          <w:rPr>
            <w:rStyle w:val="Hyperlink"/>
            <w:rFonts w:ascii="Arial" w:hAnsi="Arial" w:cs="Arial"/>
            <w:sz w:val="24"/>
            <w:szCs w:val="24"/>
          </w:rPr>
          <w:t>-</w:t>
        </w:r>
        <w:proofErr w:type="spellStart"/>
        <w:r w:rsidR="003235B7" w:rsidRPr="005E0DE5">
          <w:rPr>
            <w:rStyle w:val="Hyperlink"/>
            <w:rFonts w:ascii="Arial" w:hAnsi="Arial" w:cs="Arial"/>
            <w:sz w:val="24"/>
            <w:szCs w:val="24"/>
          </w:rPr>
          <w:t>9408.up.railway.app</w:t>
        </w:r>
        <w:proofErr w:type="spellEnd"/>
        <w:r w:rsidR="003235B7" w:rsidRPr="005E0DE5">
          <w:rPr>
            <w:rStyle w:val="Hyperlink"/>
            <w:rFonts w:ascii="Arial" w:hAnsi="Arial" w:cs="Arial"/>
            <w:sz w:val="24"/>
            <w:szCs w:val="24"/>
          </w:rPr>
          <w:t>/filmes</w:t>
        </w:r>
      </w:hyperlink>
      <w:r w:rsidR="003235B7">
        <w:rPr>
          <w:rFonts w:ascii="Arial" w:hAnsi="Arial" w:cs="Arial"/>
          <w:sz w:val="24"/>
          <w:szCs w:val="24"/>
        </w:rPr>
        <w:br/>
      </w:r>
      <w:r w:rsidR="003235B7">
        <w:rPr>
          <w:rFonts w:ascii="Arial" w:hAnsi="Arial" w:cs="Arial"/>
          <w:sz w:val="24"/>
          <w:szCs w:val="24"/>
        </w:rPr>
        <w:br/>
      </w:r>
      <w:r w:rsidR="009B6574" w:rsidRPr="003235B7">
        <w:rPr>
          <w:rFonts w:ascii="Arial" w:eastAsiaTheme="majorEastAsia" w:hAnsi="Arial" w:cs="Arial"/>
          <w:b/>
          <w:bCs/>
          <w:sz w:val="24"/>
          <w:szCs w:val="24"/>
        </w:rPr>
        <w:t>2. Primeiros Passos</w:t>
      </w:r>
    </w:p>
    <w:p w:rsidR="00243DB1" w:rsidRPr="009F4F81" w:rsidRDefault="009B6574">
      <w:pPr>
        <w:rPr>
          <w:rFonts w:ascii="Arial" w:hAnsi="Arial" w:cs="Arial"/>
          <w:sz w:val="24"/>
          <w:szCs w:val="24"/>
        </w:rPr>
      </w:pPr>
      <w:r w:rsidRPr="002E72DB">
        <w:rPr>
          <w:rFonts w:ascii="Arial" w:hAnsi="Arial" w:cs="Arial"/>
          <w:b/>
          <w:color w:val="0000FF"/>
          <w:sz w:val="24"/>
          <w:szCs w:val="24"/>
        </w:rPr>
        <w:t>Exemplo 1:</w:t>
      </w:r>
      <w:r w:rsidRPr="002E72DB">
        <w:rPr>
          <w:rFonts w:ascii="Arial" w:hAnsi="Arial" w:cs="Arial"/>
          <w:color w:val="0000FF"/>
          <w:sz w:val="24"/>
          <w:szCs w:val="24"/>
        </w:rPr>
        <w:t xml:space="preserve"> </w:t>
      </w:r>
      <w:r w:rsidR="00D747FD">
        <w:rPr>
          <w:rFonts w:ascii="Arial" w:hAnsi="Arial" w:cs="Arial"/>
          <w:sz w:val="24"/>
          <w:szCs w:val="24"/>
        </w:rPr>
        <w:t xml:space="preserve">Listar </w:t>
      </w:r>
      <w:r w:rsidR="00646970">
        <w:rPr>
          <w:rFonts w:ascii="Arial" w:hAnsi="Arial" w:cs="Arial"/>
          <w:sz w:val="24"/>
          <w:szCs w:val="24"/>
        </w:rPr>
        <w:t xml:space="preserve">todos </w:t>
      </w:r>
      <w:r w:rsidR="00D747FD">
        <w:rPr>
          <w:rFonts w:ascii="Arial" w:hAnsi="Arial" w:cs="Arial"/>
          <w:sz w:val="24"/>
          <w:szCs w:val="24"/>
        </w:rPr>
        <w:t xml:space="preserve">filmes </w:t>
      </w:r>
      <w:r w:rsidRPr="009F4F81">
        <w:rPr>
          <w:rFonts w:ascii="Arial" w:hAnsi="Arial" w:cs="Arial"/>
          <w:sz w:val="24"/>
          <w:szCs w:val="24"/>
        </w:rPr>
        <w:t xml:space="preserve">com </w:t>
      </w:r>
      <w:proofErr w:type="spellStart"/>
      <w:r w:rsidRPr="009F4F81">
        <w:rPr>
          <w:rFonts w:ascii="Arial" w:hAnsi="Arial" w:cs="Arial"/>
          <w:sz w:val="24"/>
          <w:szCs w:val="24"/>
        </w:rPr>
        <w:t>async</w:t>
      </w:r>
      <w:proofErr w:type="spellEnd"/>
      <w:r w:rsidRPr="009F4F81">
        <w:rPr>
          <w:rFonts w:ascii="Arial" w:hAnsi="Arial" w:cs="Arial"/>
          <w:sz w:val="24"/>
          <w:szCs w:val="24"/>
        </w:rPr>
        <w:t>/</w:t>
      </w:r>
      <w:proofErr w:type="spellStart"/>
      <w:r w:rsidRPr="009F4F81">
        <w:rPr>
          <w:rFonts w:ascii="Arial" w:hAnsi="Arial" w:cs="Arial"/>
          <w:sz w:val="24"/>
          <w:szCs w:val="24"/>
        </w:rPr>
        <w:t>await</w:t>
      </w:r>
      <w:proofErr w:type="spellEnd"/>
      <w:r w:rsidRPr="009F4F81">
        <w:rPr>
          <w:rFonts w:ascii="Arial" w:hAnsi="Arial" w:cs="Arial"/>
          <w:sz w:val="24"/>
          <w:szCs w:val="24"/>
        </w:rPr>
        <w:t>:</w:t>
      </w:r>
      <w:r w:rsidR="00325335">
        <w:rPr>
          <w:rFonts w:ascii="Arial" w:hAnsi="Arial" w:cs="Arial"/>
          <w:sz w:val="24"/>
          <w:szCs w:val="24"/>
        </w:rPr>
        <w:t xml:space="preserve"> - </w:t>
      </w:r>
      <w:r w:rsidR="00325335" w:rsidRPr="00325335">
        <w:rPr>
          <w:rFonts w:ascii="Arial" w:hAnsi="Arial" w:cs="Arial"/>
          <w:b/>
          <w:color w:val="FF0000"/>
          <w:sz w:val="24"/>
          <w:szCs w:val="24"/>
        </w:rPr>
        <w:t>EXECUTAR  com:</w:t>
      </w:r>
      <w:r w:rsidR="003253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5335">
        <w:rPr>
          <w:rFonts w:ascii="Arial" w:hAnsi="Arial" w:cs="Arial"/>
          <w:sz w:val="24"/>
          <w:szCs w:val="24"/>
        </w:rPr>
        <w:t>node.js</w:t>
      </w:r>
      <w:proofErr w:type="spellEnd"/>
    </w:p>
    <w:p w:rsidR="00243DB1" w:rsidRDefault="009B6574">
      <w:pPr>
        <w:rPr>
          <w:rFonts w:ascii="Arial" w:hAnsi="Arial" w:cs="Arial"/>
          <w:sz w:val="24"/>
          <w:szCs w:val="24"/>
        </w:rPr>
      </w:pPr>
      <w:proofErr w:type="spellStart"/>
      <w:r w:rsidRPr="009F4F81">
        <w:rPr>
          <w:rFonts w:ascii="Arial" w:hAnsi="Arial" w:cs="Arial"/>
          <w:sz w:val="24"/>
          <w:szCs w:val="24"/>
        </w:rPr>
        <w:t>async</w:t>
      </w:r>
      <w:proofErr w:type="spellEnd"/>
      <w:r w:rsidRPr="009F4F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F81">
        <w:rPr>
          <w:rFonts w:ascii="Arial" w:hAnsi="Arial" w:cs="Arial"/>
          <w:sz w:val="24"/>
          <w:szCs w:val="24"/>
        </w:rPr>
        <w:t>function</w:t>
      </w:r>
      <w:proofErr w:type="spellEnd"/>
      <w:r w:rsidRPr="009F4F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F81">
        <w:rPr>
          <w:rFonts w:ascii="Arial" w:hAnsi="Arial" w:cs="Arial"/>
          <w:sz w:val="24"/>
          <w:szCs w:val="24"/>
        </w:rPr>
        <w:t>listarFilmes</w:t>
      </w:r>
      <w:proofErr w:type="spellEnd"/>
      <w:r w:rsidRPr="009F4F81">
        <w:rPr>
          <w:rFonts w:ascii="Arial" w:hAnsi="Arial" w:cs="Arial"/>
          <w:sz w:val="24"/>
          <w:szCs w:val="24"/>
        </w:rPr>
        <w:t>() {</w:t>
      </w:r>
      <w:r w:rsidRPr="009F4F81">
        <w:rPr>
          <w:rFonts w:ascii="Arial" w:hAnsi="Arial" w:cs="Arial"/>
          <w:sz w:val="24"/>
          <w:szCs w:val="24"/>
        </w:rPr>
        <w:br/>
        <w:t xml:space="preserve">  </w:t>
      </w:r>
      <w:proofErr w:type="spellStart"/>
      <w:r w:rsidRPr="009F4F81">
        <w:rPr>
          <w:rFonts w:ascii="Arial" w:hAnsi="Arial" w:cs="Arial"/>
          <w:sz w:val="24"/>
          <w:szCs w:val="24"/>
        </w:rPr>
        <w:t>let</w:t>
      </w:r>
      <w:proofErr w:type="spellEnd"/>
      <w:r w:rsidRPr="009F4F81">
        <w:rPr>
          <w:rFonts w:ascii="Arial" w:hAnsi="Arial" w:cs="Arial"/>
          <w:sz w:val="24"/>
          <w:szCs w:val="24"/>
        </w:rPr>
        <w:t xml:space="preserve"> resposta = </w:t>
      </w:r>
      <w:proofErr w:type="spellStart"/>
      <w:r w:rsidRPr="009F4F81">
        <w:rPr>
          <w:rFonts w:ascii="Arial" w:hAnsi="Arial" w:cs="Arial"/>
          <w:sz w:val="24"/>
          <w:szCs w:val="24"/>
        </w:rPr>
        <w:t>await</w:t>
      </w:r>
      <w:proofErr w:type="spellEnd"/>
      <w:r w:rsidRPr="009F4F81">
        <w:rPr>
          <w:rFonts w:ascii="Arial" w:hAnsi="Arial" w:cs="Arial"/>
          <w:sz w:val="24"/>
          <w:szCs w:val="24"/>
        </w:rPr>
        <w:t xml:space="preserve"> fetch("https://api-filmes-production-9408.up.railway.app/filmes");</w:t>
      </w:r>
      <w:r w:rsidRPr="009F4F81">
        <w:rPr>
          <w:rFonts w:ascii="Arial" w:hAnsi="Arial" w:cs="Arial"/>
          <w:sz w:val="24"/>
          <w:szCs w:val="24"/>
        </w:rPr>
        <w:br/>
        <w:t xml:space="preserve">  </w:t>
      </w:r>
      <w:proofErr w:type="spellStart"/>
      <w:r w:rsidRPr="009F4F81">
        <w:rPr>
          <w:rFonts w:ascii="Arial" w:hAnsi="Arial" w:cs="Arial"/>
          <w:sz w:val="24"/>
          <w:szCs w:val="24"/>
        </w:rPr>
        <w:t>let</w:t>
      </w:r>
      <w:proofErr w:type="spellEnd"/>
      <w:r w:rsidRPr="009F4F81">
        <w:rPr>
          <w:rFonts w:ascii="Arial" w:hAnsi="Arial" w:cs="Arial"/>
          <w:sz w:val="24"/>
          <w:szCs w:val="24"/>
        </w:rPr>
        <w:t xml:space="preserve"> filmes = </w:t>
      </w:r>
      <w:proofErr w:type="spellStart"/>
      <w:r w:rsidRPr="009F4F81">
        <w:rPr>
          <w:rFonts w:ascii="Arial" w:hAnsi="Arial" w:cs="Arial"/>
          <w:sz w:val="24"/>
          <w:szCs w:val="24"/>
        </w:rPr>
        <w:t>await</w:t>
      </w:r>
      <w:proofErr w:type="spellEnd"/>
      <w:r w:rsidRPr="009F4F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F81">
        <w:rPr>
          <w:rFonts w:ascii="Arial" w:hAnsi="Arial" w:cs="Arial"/>
          <w:sz w:val="24"/>
          <w:szCs w:val="24"/>
        </w:rPr>
        <w:t>resposta.json</w:t>
      </w:r>
      <w:proofErr w:type="spellEnd"/>
      <w:r w:rsidRPr="009F4F81">
        <w:rPr>
          <w:rFonts w:ascii="Arial" w:hAnsi="Arial" w:cs="Arial"/>
          <w:sz w:val="24"/>
          <w:szCs w:val="24"/>
        </w:rPr>
        <w:t>();</w:t>
      </w:r>
      <w:r w:rsidRPr="009F4F81">
        <w:rPr>
          <w:rFonts w:ascii="Arial" w:hAnsi="Arial" w:cs="Arial"/>
          <w:sz w:val="24"/>
          <w:szCs w:val="24"/>
        </w:rPr>
        <w:br/>
        <w:t xml:space="preserve">  </w:t>
      </w:r>
      <w:proofErr w:type="spellStart"/>
      <w:r w:rsidRPr="009F4F81">
        <w:rPr>
          <w:rFonts w:ascii="Arial" w:hAnsi="Arial" w:cs="Arial"/>
          <w:sz w:val="24"/>
          <w:szCs w:val="24"/>
        </w:rPr>
        <w:t>console.log</w:t>
      </w:r>
      <w:proofErr w:type="spellEnd"/>
      <w:r w:rsidRPr="009F4F81">
        <w:rPr>
          <w:rFonts w:ascii="Arial" w:hAnsi="Arial" w:cs="Arial"/>
          <w:sz w:val="24"/>
          <w:szCs w:val="24"/>
        </w:rPr>
        <w:t>(filmes);</w:t>
      </w:r>
      <w:r w:rsidRPr="009F4F81">
        <w:rPr>
          <w:rFonts w:ascii="Arial" w:hAnsi="Arial" w:cs="Arial"/>
          <w:sz w:val="24"/>
          <w:szCs w:val="24"/>
        </w:rPr>
        <w:br/>
        <w:t>}</w:t>
      </w:r>
      <w:r w:rsidRPr="009F4F81">
        <w:rPr>
          <w:rFonts w:ascii="Arial" w:hAnsi="Arial" w:cs="Arial"/>
          <w:sz w:val="24"/>
          <w:szCs w:val="24"/>
        </w:rPr>
        <w:br/>
      </w:r>
      <w:proofErr w:type="spellStart"/>
      <w:r w:rsidRPr="009F4F81">
        <w:rPr>
          <w:rFonts w:ascii="Arial" w:hAnsi="Arial" w:cs="Arial"/>
          <w:sz w:val="24"/>
          <w:szCs w:val="24"/>
        </w:rPr>
        <w:t>listarFilmes</w:t>
      </w:r>
      <w:proofErr w:type="spellEnd"/>
      <w:r w:rsidRPr="009F4F81">
        <w:rPr>
          <w:rFonts w:ascii="Arial" w:hAnsi="Arial" w:cs="Arial"/>
          <w:sz w:val="24"/>
          <w:szCs w:val="24"/>
        </w:rPr>
        <w:t>();</w:t>
      </w:r>
    </w:p>
    <w:p w:rsidR="003235B7" w:rsidRDefault="009B6574">
      <w:pPr>
        <w:rPr>
          <w:rFonts w:ascii="Arial" w:hAnsi="Arial" w:cs="Arial"/>
          <w:sz w:val="24"/>
          <w:szCs w:val="24"/>
        </w:rPr>
      </w:pPr>
      <w:r w:rsidRPr="002E72DB">
        <w:rPr>
          <w:rFonts w:ascii="Arial" w:hAnsi="Arial" w:cs="Arial"/>
          <w:b/>
          <w:color w:val="0000FF"/>
          <w:sz w:val="24"/>
          <w:szCs w:val="24"/>
        </w:rPr>
        <w:t>Exemplo 2:</w:t>
      </w:r>
      <w:r w:rsidRPr="009F4F81">
        <w:rPr>
          <w:rFonts w:ascii="Arial" w:hAnsi="Arial" w:cs="Arial"/>
          <w:sz w:val="24"/>
          <w:szCs w:val="24"/>
        </w:rPr>
        <w:t xml:space="preserve"> Mostrar filmes em uma página</w:t>
      </w:r>
      <w:r w:rsidR="009E3AE2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9E3AE2"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r w:rsidRPr="00325335">
        <w:rPr>
          <w:rFonts w:ascii="Arial" w:hAnsi="Arial" w:cs="Arial"/>
          <w:b/>
          <w:color w:val="FF0000"/>
          <w:sz w:val="24"/>
          <w:szCs w:val="24"/>
        </w:rPr>
        <w:t>EXECUTAR  com: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9B6574">
        <w:rPr>
          <w:rFonts w:ascii="Arial" w:hAnsi="Arial" w:cs="Arial"/>
          <w:sz w:val="24"/>
          <w:szCs w:val="24"/>
        </w:rPr>
        <w:t>navegador internet</w:t>
      </w:r>
      <w:r w:rsidR="003235B7">
        <w:rPr>
          <w:rFonts w:ascii="Arial" w:hAnsi="Arial" w:cs="Arial"/>
          <w:sz w:val="24"/>
          <w:szCs w:val="24"/>
        </w:rPr>
        <w:br/>
      </w:r>
      <w:r w:rsidRPr="009F4F81">
        <w:rPr>
          <w:rFonts w:ascii="Arial" w:hAnsi="Arial" w:cs="Arial"/>
          <w:sz w:val="24"/>
          <w:szCs w:val="24"/>
        </w:rPr>
        <w:t>&lt;!</w:t>
      </w:r>
      <w:proofErr w:type="spellStart"/>
      <w:r w:rsidRPr="009F4F81">
        <w:rPr>
          <w:rFonts w:ascii="Arial" w:hAnsi="Arial" w:cs="Arial"/>
          <w:sz w:val="24"/>
          <w:szCs w:val="24"/>
        </w:rPr>
        <w:t>DOCTYPE</w:t>
      </w:r>
      <w:proofErr w:type="spellEnd"/>
      <w:r w:rsidRPr="009F4F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F81">
        <w:rPr>
          <w:rFonts w:ascii="Arial" w:hAnsi="Arial" w:cs="Arial"/>
          <w:sz w:val="24"/>
          <w:szCs w:val="24"/>
        </w:rPr>
        <w:t>html</w:t>
      </w:r>
      <w:proofErr w:type="spellEnd"/>
      <w:r w:rsidRPr="009F4F81">
        <w:rPr>
          <w:rFonts w:ascii="Arial" w:hAnsi="Arial" w:cs="Arial"/>
          <w:sz w:val="24"/>
          <w:szCs w:val="24"/>
        </w:rPr>
        <w:t>&gt;</w:t>
      </w:r>
      <w:r w:rsidRPr="009F4F81">
        <w:rPr>
          <w:rFonts w:ascii="Arial" w:hAnsi="Arial" w:cs="Arial"/>
          <w:sz w:val="24"/>
          <w:szCs w:val="24"/>
        </w:rPr>
        <w:br/>
        <w:t>&lt;</w:t>
      </w:r>
      <w:proofErr w:type="spellStart"/>
      <w:r w:rsidRPr="009F4F81">
        <w:rPr>
          <w:rFonts w:ascii="Arial" w:hAnsi="Arial" w:cs="Arial"/>
          <w:sz w:val="24"/>
          <w:szCs w:val="24"/>
        </w:rPr>
        <w:t>html</w:t>
      </w:r>
      <w:proofErr w:type="spellEnd"/>
      <w:r w:rsidRPr="009F4F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F81">
        <w:rPr>
          <w:rFonts w:ascii="Arial" w:hAnsi="Arial" w:cs="Arial"/>
          <w:sz w:val="24"/>
          <w:szCs w:val="24"/>
        </w:rPr>
        <w:t>lang</w:t>
      </w:r>
      <w:proofErr w:type="spellEnd"/>
      <w:r w:rsidRPr="009F4F81">
        <w:rPr>
          <w:rFonts w:ascii="Arial" w:hAnsi="Arial" w:cs="Arial"/>
          <w:sz w:val="24"/>
          <w:szCs w:val="24"/>
        </w:rPr>
        <w:t>="</w:t>
      </w:r>
      <w:proofErr w:type="spellStart"/>
      <w:r w:rsidRPr="009F4F81">
        <w:rPr>
          <w:rFonts w:ascii="Arial" w:hAnsi="Arial" w:cs="Arial"/>
          <w:sz w:val="24"/>
          <w:szCs w:val="24"/>
        </w:rPr>
        <w:t>pt</w:t>
      </w:r>
      <w:proofErr w:type="spellEnd"/>
      <w:r w:rsidRPr="009F4F81">
        <w:rPr>
          <w:rFonts w:ascii="Arial" w:hAnsi="Arial" w:cs="Arial"/>
          <w:sz w:val="24"/>
          <w:szCs w:val="24"/>
        </w:rPr>
        <w:t>-BR"&gt;</w:t>
      </w:r>
      <w:r w:rsidRPr="009F4F81">
        <w:rPr>
          <w:rFonts w:ascii="Arial" w:hAnsi="Arial" w:cs="Arial"/>
          <w:sz w:val="24"/>
          <w:szCs w:val="24"/>
        </w:rPr>
        <w:br/>
        <w:t>&lt;</w:t>
      </w:r>
      <w:proofErr w:type="spellStart"/>
      <w:r w:rsidRPr="009F4F81">
        <w:rPr>
          <w:rFonts w:ascii="Arial" w:hAnsi="Arial" w:cs="Arial"/>
          <w:sz w:val="24"/>
          <w:szCs w:val="24"/>
        </w:rPr>
        <w:t>head</w:t>
      </w:r>
      <w:proofErr w:type="spellEnd"/>
      <w:r w:rsidRPr="009F4F81">
        <w:rPr>
          <w:rFonts w:ascii="Arial" w:hAnsi="Arial" w:cs="Arial"/>
          <w:sz w:val="24"/>
          <w:szCs w:val="24"/>
        </w:rPr>
        <w:t>&gt;</w:t>
      </w:r>
      <w:r w:rsidRPr="009F4F81">
        <w:rPr>
          <w:rFonts w:ascii="Arial" w:hAnsi="Arial" w:cs="Arial"/>
          <w:sz w:val="24"/>
          <w:szCs w:val="24"/>
        </w:rPr>
        <w:br/>
        <w:t xml:space="preserve">  &lt;meta </w:t>
      </w:r>
      <w:proofErr w:type="spellStart"/>
      <w:r w:rsidRPr="009F4F81">
        <w:rPr>
          <w:rFonts w:ascii="Arial" w:hAnsi="Arial" w:cs="Arial"/>
          <w:sz w:val="24"/>
          <w:szCs w:val="24"/>
        </w:rPr>
        <w:t>charset</w:t>
      </w:r>
      <w:proofErr w:type="spellEnd"/>
      <w:r w:rsidRPr="009F4F81">
        <w:rPr>
          <w:rFonts w:ascii="Arial" w:hAnsi="Arial" w:cs="Arial"/>
          <w:sz w:val="24"/>
          <w:szCs w:val="24"/>
        </w:rPr>
        <w:t>="</w:t>
      </w:r>
      <w:proofErr w:type="spellStart"/>
      <w:r w:rsidRPr="009F4F81">
        <w:rPr>
          <w:rFonts w:ascii="Arial" w:hAnsi="Arial" w:cs="Arial"/>
          <w:sz w:val="24"/>
          <w:szCs w:val="24"/>
        </w:rPr>
        <w:t>UTF</w:t>
      </w:r>
      <w:proofErr w:type="spellEnd"/>
      <w:r w:rsidRPr="009F4F81">
        <w:rPr>
          <w:rFonts w:ascii="Arial" w:hAnsi="Arial" w:cs="Arial"/>
          <w:sz w:val="24"/>
          <w:szCs w:val="24"/>
        </w:rPr>
        <w:t>-8"&gt;</w:t>
      </w:r>
      <w:r w:rsidRPr="009F4F81">
        <w:rPr>
          <w:rFonts w:ascii="Arial" w:hAnsi="Arial" w:cs="Arial"/>
          <w:sz w:val="24"/>
          <w:szCs w:val="24"/>
        </w:rPr>
        <w:br/>
        <w:t xml:space="preserve">  &lt;</w:t>
      </w:r>
      <w:proofErr w:type="spellStart"/>
      <w:r w:rsidRPr="009F4F81">
        <w:rPr>
          <w:rFonts w:ascii="Arial" w:hAnsi="Arial" w:cs="Arial"/>
          <w:sz w:val="24"/>
          <w:szCs w:val="24"/>
        </w:rPr>
        <w:t>title</w:t>
      </w:r>
      <w:proofErr w:type="spellEnd"/>
      <w:r w:rsidRPr="009F4F81">
        <w:rPr>
          <w:rFonts w:ascii="Arial" w:hAnsi="Arial" w:cs="Arial"/>
          <w:sz w:val="24"/>
          <w:szCs w:val="24"/>
        </w:rPr>
        <w:t>&gt;Lista de Filmes&lt;/</w:t>
      </w:r>
      <w:proofErr w:type="spellStart"/>
      <w:r w:rsidRPr="009F4F81">
        <w:rPr>
          <w:rFonts w:ascii="Arial" w:hAnsi="Arial" w:cs="Arial"/>
          <w:sz w:val="24"/>
          <w:szCs w:val="24"/>
        </w:rPr>
        <w:t>title</w:t>
      </w:r>
      <w:proofErr w:type="spellEnd"/>
      <w:r w:rsidRPr="009F4F81">
        <w:rPr>
          <w:rFonts w:ascii="Arial" w:hAnsi="Arial" w:cs="Arial"/>
          <w:sz w:val="24"/>
          <w:szCs w:val="24"/>
        </w:rPr>
        <w:t>&gt;</w:t>
      </w:r>
      <w:r w:rsidRPr="009F4F81">
        <w:rPr>
          <w:rFonts w:ascii="Arial" w:hAnsi="Arial" w:cs="Arial"/>
          <w:sz w:val="24"/>
          <w:szCs w:val="24"/>
        </w:rPr>
        <w:br/>
        <w:t>&lt;/</w:t>
      </w:r>
      <w:proofErr w:type="spellStart"/>
      <w:r w:rsidRPr="009F4F81">
        <w:rPr>
          <w:rFonts w:ascii="Arial" w:hAnsi="Arial" w:cs="Arial"/>
          <w:sz w:val="24"/>
          <w:szCs w:val="24"/>
        </w:rPr>
        <w:t>head</w:t>
      </w:r>
      <w:proofErr w:type="spellEnd"/>
      <w:r w:rsidRPr="009F4F81">
        <w:rPr>
          <w:rFonts w:ascii="Arial" w:hAnsi="Arial" w:cs="Arial"/>
          <w:sz w:val="24"/>
          <w:szCs w:val="24"/>
        </w:rPr>
        <w:t>&gt;</w:t>
      </w:r>
      <w:r w:rsidRPr="009F4F81">
        <w:rPr>
          <w:rFonts w:ascii="Arial" w:hAnsi="Arial" w:cs="Arial"/>
          <w:sz w:val="24"/>
          <w:szCs w:val="24"/>
        </w:rPr>
        <w:br/>
        <w:t>&lt;</w:t>
      </w:r>
      <w:proofErr w:type="spellStart"/>
      <w:r w:rsidRPr="009F4F81">
        <w:rPr>
          <w:rFonts w:ascii="Arial" w:hAnsi="Arial" w:cs="Arial"/>
          <w:sz w:val="24"/>
          <w:szCs w:val="24"/>
        </w:rPr>
        <w:t>body</w:t>
      </w:r>
      <w:proofErr w:type="spellEnd"/>
      <w:r w:rsidRPr="009F4F81">
        <w:rPr>
          <w:rFonts w:ascii="Arial" w:hAnsi="Arial" w:cs="Arial"/>
          <w:sz w:val="24"/>
          <w:szCs w:val="24"/>
        </w:rPr>
        <w:t>&gt;</w:t>
      </w:r>
      <w:r w:rsidRPr="009F4F81">
        <w:rPr>
          <w:rFonts w:ascii="Arial" w:hAnsi="Arial" w:cs="Arial"/>
          <w:sz w:val="24"/>
          <w:szCs w:val="24"/>
        </w:rPr>
        <w:br/>
        <w:t xml:space="preserve">  &lt;</w:t>
      </w:r>
      <w:proofErr w:type="spellStart"/>
      <w:r w:rsidRPr="009F4F81">
        <w:rPr>
          <w:rFonts w:ascii="Arial" w:hAnsi="Arial" w:cs="Arial"/>
          <w:sz w:val="24"/>
          <w:szCs w:val="24"/>
        </w:rPr>
        <w:t>h1</w:t>
      </w:r>
      <w:proofErr w:type="spellEnd"/>
      <w:r w:rsidRPr="009F4F81">
        <w:rPr>
          <w:rFonts w:ascii="Arial" w:hAnsi="Arial" w:cs="Arial"/>
          <w:sz w:val="24"/>
          <w:szCs w:val="24"/>
        </w:rPr>
        <w:t>&gt;Filmes&lt;/</w:t>
      </w:r>
      <w:proofErr w:type="spellStart"/>
      <w:r w:rsidRPr="009F4F81">
        <w:rPr>
          <w:rFonts w:ascii="Arial" w:hAnsi="Arial" w:cs="Arial"/>
          <w:sz w:val="24"/>
          <w:szCs w:val="24"/>
        </w:rPr>
        <w:t>h1</w:t>
      </w:r>
      <w:proofErr w:type="spellEnd"/>
      <w:r w:rsidRPr="009F4F81">
        <w:rPr>
          <w:rFonts w:ascii="Arial" w:hAnsi="Arial" w:cs="Arial"/>
          <w:sz w:val="24"/>
          <w:szCs w:val="24"/>
        </w:rPr>
        <w:t>&gt;</w:t>
      </w:r>
      <w:r w:rsidRPr="009F4F81">
        <w:rPr>
          <w:rFonts w:ascii="Arial" w:hAnsi="Arial" w:cs="Arial"/>
          <w:sz w:val="24"/>
          <w:szCs w:val="24"/>
        </w:rPr>
        <w:br/>
        <w:t xml:space="preserve">  &lt;</w:t>
      </w:r>
      <w:proofErr w:type="spellStart"/>
      <w:r w:rsidRPr="009F4F81">
        <w:rPr>
          <w:rFonts w:ascii="Arial" w:hAnsi="Arial" w:cs="Arial"/>
          <w:sz w:val="24"/>
          <w:szCs w:val="24"/>
        </w:rPr>
        <w:t>ul</w:t>
      </w:r>
      <w:proofErr w:type="spellEnd"/>
      <w:r w:rsidRPr="009F4F81">
        <w:rPr>
          <w:rFonts w:ascii="Arial" w:hAnsi="Arial" w:cs="Arial"/>
          <w:sz w:val="24"/>
          <w:szCs w:val="24"/>
        </w:rPr>
        <w:t xml:space="preserve"> id="lista"&gt;&lt;/</w:t>
      </w:r>
      <w:proofErr w:type="spellStart"/>
      <w:r w:rsidRPr="009F4F81">
        <w:rPr>
          <w:rFonts w:ascii="Arial" w:hAnsi="Arial" w:cs="Arial"/>
          <w:sz w:val="24"/>
          <w:szCs w:val="24"/>
        </w:rPr>
        <w:t>ul</w:t>
      </w:r>
      <w:proofErr w:type="spellEnd"/>
      <w:r w:rsidRPr="009F4F81">
        <w:rPr>
          <w:rFonts w:ascii="Arial" w:hAnsi="Arial" w:cs="Arial"/>
          <w:sz w:val="24"/>
          <w:szCs w:val="24"/>
        </w:rPr>
        <w:t>&gt;</w:t>
      </w:r>
      <w:r w:rsidRPr="009F4F81">
        <w:rPr>
          <w:rFonts w:ascii="Arial" w:hAnsi="Arial" w:cs="Arial"/>
          <w:sz w:val="24"/>
          <w:szCs w:val="24"/>
        </w:rPr>
        <w:br/>
        <w:t>&lt;script&gt;</w:t>
      </w:r>
      <w:r w:rsidRPr="009F4F81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9F4F81">
        <w:rPr>
          <w:rFonts w:ascii="Arial" w:hAnsi="Arial" w:cs="Arial"/>
          <w:sz w:val="24"/>
          <w:szCs w:val="24"/>
        </w:rPr>
        <w:t>async</w:t>
      </w:r>
      <w:proofErr w:type="spellEnd"/>
      <w:r w:rsidRPr="009F4F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F81">
        <w:rPr>
          <w:rFonts w:ascii="Arial" w:hAnsi="Arial" w:cs="Arial"/>
          <w:sz w:val="24"/>
          <w:szCs w:val="24"/>
        </w:rPr>
        <w:t>function</w:t>
      </w:r>
      <w:proofErr w:type="spellEnd"/>
      <w:r w:rsidRPr="009F4F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F81">
        <w:rPr>
          <w:rFonts w:ascii="Arial" w:hAnsi="Arial" w:cs="Arial"/>
          <w:sz w:val="24"/>
          <w:szCs w:val="24"/>
        </w:rPr>
        <w:t>listarFilmes</w:t>
      </w:r>
      <w:proofErr w:type="spellEnd"/>
      <w:r w:rsidRPr="009F4F81">
        <w:rPr>
          <w:rFonts w:ascii="Arial" w:hAnsi="Arial" w:cs="Arial"/>
          <w:sz w:val="24"/>
          <w:szCs w:val="24"/>
        </w:rPr>
        <w:t>() {</w:t>
      </w:r>
      <w:r w:rsidRPr="009F4F81">
        <w:rPr>
          <w:rFonts w:ascii="Arial" w:hAnsi="Arial" w:cs="Arial"/>
          <w:sz w:val="24"/>
          <w:szCs w:val="24"/>
        </w:rPr>
        <w:br/>
        <w:t xml:space="preserve">      </w:t>
      </w:r>
      <w:proofErr w:type="spellStart"/>
      <w:r w:rsidRPr="009F4F81">
        <w:rPr>
          <w:rFonts w:ascii="Arial" w:hAnsi="Arial" w:cs="Arial"/>
          <w:sz w:val="24"/>
          <w:szCs w:val="24"/>
        </w:rPr>
        <w:t>let</w:t>
      </w:r>
      <w:proofErr w:type="spellEnd"/>
      <w:r w:rsidRPr="009F4F81">
        <w:rPr>
          <w:rFonts w:ascii="Arial" w:hAnsi="Arial" w:cs="Arial"/>
          <w:sz w:val="24"/>
          <w:szCs w:val="24"/>
        </w:rPr>
        <w:t xml:space="preserve"> resposta = </w:t>
      </w:r>
      <w:proofErr w:type="spellStart"/>
      <w:r w:rsidRPr="009F4F81">
        <w:rPr>
          <w:rFonts w:ascii="Arial" w:hAnsi="Arial" w:cs="Arial"/>
          <w:sz w:val="24"/>
          <w:szCs w:val="24"/>
        </w:rPr>
        <w:t>await</w:t>
      </w:r>
      <w:proofErr w:type="spellEnd"/>
      <w:r w:rsidRPr="009F4F81">
        <w:rPr>
          <w:rFonts w:ascii="Arial" w:hAnsi="Arial" w:cs="Arial"/>
          <w:sz w:val="24"/>
          <w:szCs w:val="24"/>
        </w:rPr>
        <w:t xml:space="preserve"> fetch("https://api-filmes-production-9408.up.railway.app/filmes");</w:t>
      </w:r>
      <w:r w:rsidRPr="009F4F81">
        <w:rPr>
          <w:rFonts w:ascii="Arial" w:hAnsi="Arial" w:cs="Arial"/>
          <w:sz w:val="24"/>
          <w:szCs w:val="24"/>
        </w:rPr>
        <w:br/>
        <w:t xml:space="preserve">      </w:t>
      </w:r>
      <w:proofErr w:type="spellStart"/>
      <w:r w:rsidRPr="009F4F81">
        <w:rPr>
          <w:rFonts w:ascii="Arial" w:hAnsi="Arial" w:cs="Arial"/>
          <w:sz w:val="24"/>
          <w:szCs w:val="24"/>
        </w:rPr>
        <w:t>let</w:t>
      </w:r>
      <w:proofErr w:type="spellEnd"/>
      <w:r w:rsidRPr="009F4F81">
        <w:rPr>
          <w:rFonts w:ascii="Arial" w:hAnsi="Arial" w:cs="Arial"/>
          <w:sz w:val="24"/>
          <w:szCs w:val="24"/>
        </w:rPr>
        <w:t xml:space="preserve"> filmes = </w:t>
      </w:r>
      <w:proofErr w:type="spellStart"/>
      <w:r w:rsidRPr="009F4F81">
        <w:rPr>
          <w:rFonts w:ascii="Arial" w:hAnsi="Arial" w:cs="Arial"/>
          <w:sz w:val="24"/>
          <w:szCs w:val="24"/>
        </w:rPr>
        <w:t>await</w:t>
      </w:r>
      <w:proofErr w:type="spellEnd"/>
      <w:r w:rsidRPr="009F4F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F81">
        <w:rPr>
          <w:rFonts w:ascii="Arial" w:hAnsi="Arial" w:cs="Arial"/>
          <w:sz w:val="24"/>
          <w:szCs w:val="24"/>
        </w:rPr>
        <w:t>resposta.json</w:t>
      </w:r>
      <w:proofErr w:type="spellEnd"/>
      <w:r w:rsidRPr="009F4F81">
        <w:rPr>
          <w:rFonts w:ascii="Arial" w:hAnsi="Arial" w:cs="Arial"/>
          <w:sz w:val="24"/>
          <w:szCs w:val="24"/>
        </w:rPr>
        <w:t>();</w:t>
      </w:r>
      <w:r w:rsidRPr="009F4F81">
        <w:rPr>
          <w:rFonts w:ascii="Arial" w:hAnsi="Arial" w:cs="Arial"/>
          <w:sz w:val="24"/>
          <w:szCs w:val="24"/>
        </w:rPr>
        <w:br/>
        <w:t xml:space="preserve">      </w:t>
      </w:r>
      <w:proofErr w:type="spellStart"/>
      <w:r w:rsidRPr="009F4F81">
        <w:rPr>
          <w:rFonts w:ascii="Arial" w:hAnsi="Arial" w:cs="Arial"/>
          <w:sz w:val="24"/>
          <w:szCs w:val="24"/>
        </w:rPr>
        <w:t>let</w:t>
      </w:r>
      <w:proofErr w:type="spellEnd"/>
      <w:r w:rsidRPr="009F4F81">
        <w:rPr>
          <w:rFonts w:ascii="Arial" w:hAnsi="Arial" w:cs="Arial"/>
          <w:sz w:val="24"/>
          <w:szCs w:val="24"/>
        </w:rPr>
        <w:t xml:space="preserve"> lista = </w:t>
      </w:r>
      <w:proofErr w:type="spellStart"/>
      <w:r w:rsidRPr="009F4F81">
        <w:rPr>
          <w:rFonts w:ascii="Arial" w:hAnsi="Arial" w:cs="Arial"/>
          <w:sz w:val="24"/>
          <w:szCs w:val="24"/>
        </w:rPr>
        <w:t>document.getElementById</w:t>
      </w:r>
      <w:proofErr w:type="spellEnd"/>
      <w:r w:rsidRPr="009F4F81">
        <w:rPr>
          <w:rFonts w:ascii="Arial" w:hAnsi="Arial" w:cs="Arial"/>
          <w:sz w:val="24"/>
          <w:szCs w:val="24"/>
        </w:rPr>
        <w:t>("lista");</w:t>
      </w:r>
      <w:r w:rsidRPr="009F4F81">
        <w:rPr>
          <w:rFonts w:ascii="Arial" w:hAnsi="Arial" w:cs="Arial"/>
          <w:sz w:val="24"/>
          <w:szCs w:val="24"/>
        </w:rPr>
        <w:br/>
        <w:t xml:space="preserve">      </w:t>
      </w:r>
      <w:proofErr w:type="spellStart"/>
      <w:r w:rsidRPr="009F4F81">
        <w:rPr>
          <w:rFonts w:ascii="Arial" w:hAnsi="Arial" w:cs="Arial"/>
          <w:sz w:val="24"/>
          <w:szCs w:val="24"/>
        </w:rPr>
        <w:t>filmes.forEach</w:t>
      </w:r>
      <w:proofErr w:type="spellEnd"/>
      <w:r w:rsidRPr="009F4F81">
        <w:rPr>
          <w:rFonts w:ascii="Arial" w:hAnsi="Arial" w:cs="Arial"/>
          <w:sz w:val="24"/>
          <w:szCs w:val="24"/>
        </w:rPr>
        <w:t>(filme =&gt; {</w:t>
      </w:r>
      <w:r w:rsidRPr="009F4F81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9F4F81">
        <w:rPr>
          <w:rFonts w:ascii="Arial" w:hAnsi="Arial" w:cs="Arial"/>
          <w:sz w:val="24"/>
          <w:szCs w:val="24"/>
        </w:rPr>
        <w:t>let</w:t>
      </w:r>
      <w:proofErr w:type="spellEnd"/>
      <w:r w:rsidRPr="009F4F81">
        <w:rPr>
          <w:rFonts w:ascii="Arial" w:hAnsi="Arial" w:cs="Arial"/>
          <w:sz w:val="24"/>
          <w:szCs w:val="24"/>
        </w:rPr>
        <w:t xml:space="preserve"> item = </w:t>
      </w:r>
      <w:proofErr w:type="spellStart"/>
      <w:r w:rsidRPr="009F4F81">
        <w:rPr>
          <w:rFonts w:ascii="Arial" w:hAnsi="Arial" w:cs="Arial"/>
          <w:sz w:val="24"/>
          <w:szCs w:val="24"/>
        </w:rPr>
        <w:t>document.createElement</w:t>
      </w:r>
      <w:proofErr w:type="spellEnd"/>
      <w:r w:rsidRPr="009F4F81">
        <w:rPr>
          <w:rFonts w:ascii="Arial" w:hAnsi="Arial" w:cs="Arial"/>
          <w:sz w:val="24"/>
          <w:szCs w:val="24"/>
        </w:rPr>
        <w:t>("li");</w:t>
      </w:r>
      <w:r w:rsidRPr="009F4F81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9F4F81">
        <w:rPr>
          <w:rFonts w:ascii="Arial" w:hAnsi="Arial" w:cs="Arial"/>
          <w:sz w:val="24"/>
          <w:szCs w:val="24"/>
        </w:rPr>
        <w:t>item.textContent</w:t>
      </w:r>
      <w:proofErr w:type="spellEnd"/>
      <w:r w:rsidRPr="009F4F8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F4F81">
        <w:rPr>
          <w:rFonts w:ascii="Arial" w:hAnsi="Arial" w:cs="Arial"/>
          <w:sz w:val="24"/>
          <w:szCs w:val="24"/>
        </w:rPr>
        <w:t>filme.titulo</w:t>
      </w:r>
      <w:proofErr w:type="spellEnd"/>
      <w:r w:rsidRPr="009F4F81">
        <w:rPr>
          <w:rFonts w:ascii="Arial" w:hAnsi="Arial" w:cs="Arial"/>
          <w:sz w:val="24"/>
          <w:szCs w:val="24"/>
        </w:rPr>
        <w:t>;</w:t>
      </w:r>
      <w:r w:rsidRPr="009F4F81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9F4F81">
        <w:rPr>
          <w:rFonts w:ascii="Arial" w:hAnsi="Arial" w:cs="Arial"/>
          <w:sz w:val="24"/>
          <w:szCs w:val="24"/>
        </w:rPr>
        <w:t>lista.appendChild</w:t>
      </w:r>
      <w:proofErr w:type="spellEnd"/>
      <w:r w:rsidRPr="009F4F81">
        <w:rPr>
          <w:rFonts w:ascii="Arial" w:hAnsi="Arial" w:cs="Arial"/>
          <w:sz w:val="24"/>
          <w:szCs w:val="24"/>
        </w:rPr>
        <w:t>(item);</w:t>
      </w:r>
      <w:r w:rsidRPr="009F4F81">
        <w:rPr>
          <w:rFonts w:ascii="Arial" w:hAnsi="Arial" w:cs="Arial"/>
          <w:sz w:val="24"/>
          <w:szCs w:val="24"/>
        </w:rPr>
        <w:br/>
        <w:t xml:space="preserve">      });</w:t>
      </w:r>
      <w:r w:rsidRPr="009F4F81">
        <w:rPr>
          <w:rFonts w:ascii="Arial" w:hAnsi="Arial" w:cs="Arial"/>
          <w:sz w:val="24"/>
          <w:szCs w:val="24"/>
        </w:rPr>
        <w:br/>
        <w:t xml:space="preserve">    }</w:t>
      </w:r>
      <w:r w:rsidRPr="009F4F81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9F4F81">
        <w:rPr>
          <w:rFonts w:ascii="Arial" w:hAnsi="Arial" w:cs="Arial"/>
          <w:sz w:val="24"/>
          <w:szCs w:val="24"/>
        </w:rPr>
        <w:t>listarFilmes</w:t>
      </w:r>
      <w:proofErr w:type="spellEnd"/>
      <w:r w:rsidRPr="009F4F81">
        <w:rPr>
          <w:rFonts w:ascii="Arial" w:hAnsi="Arial" w:cs="Arial"/>
          <w:sz w:val="24"/>
          <w:szCs w:val="24"/>
        </w:rPr>
        <w:t>();</w:t>
      </w:r>
      <w:r w:rsidRPr="009F4F81">
        <w:rPr>
          <w:rFonts w:ascii="Arial" w:hAnsi="Arial" w:cs="Arial"/>
          <w:sz w:val="24"/>
          <w:szCs w:val="24"/>
        </w:rPr>
        <w:br/>
        <w:t xml:space="preserve">  &lt;/script&gt;</w:t>
      </w:r>
      <w:r w:rsidRPr="009F4F81">
        <w:rPr>
          <w:rFonts w:ascii="Arial" w:hAnsi="Arial" w:cs="Arial"/>
          <w:sz w:val="24"/>
          <w:szCs w:val="24"/>
        </w:rPr>
        <w:br/>
        <w:t>&lt;/</w:t>
      </w:r>
      <w:proofErr w:type="spellStart"/>
      <w:r w:rsidRPr="009F4F81">
        <w:rPr>
          <w:rFonts w:ascii="Arial" w:hAnsi="Arial" w:cs="Arial"/>
          <w:sz w:val="24"/>
          <w:szCs w:val="24"/>
        </w:rPr>
        <w:t>body</w:t>
      </w:r>
      <w:proofErr w:type="spellEnd"/>
      <w:r w:rsidRPr="009F4F81">
        <w:rPr>
          <w:rFonts w:ascii="Arial" w:hAnsi="Arial" w:cs="Arial"/>
          <w:sz w:val="24"/>
          <w:szCs w:val="24"/>
        </w:rPr>
        <w:t>&gt;</w:t>
      </w:r>
      <w:r w:rsidRPr="009F4F81">
        <w:rPr>
          <w:rFonts w:ascii="Arial" w:hAnsi="Arial" w:cs="Arial"/>
          <w:sz w:val="24"/>
          <w:szCs w:val="24"/>
        </w:rPr>
        <w:br/>
        <w:t>&lt;/</w:t>
      </w:r>
      <w:proofErr w:type="spellStart"/>
      <w:r w:rsidRPr="009F4F81">
        <w:rPr>
          <w:rFonts w:ascii="Arial" w:hAnsi="Arial" w:cs="Arial"/>
          <w:sz w:val="24"/>
          <w:szCs w:val="24"/>
        </w:rPr>
        <w:t>html</w:t>
      </w:r>
      <w:proofErr w:type="spellEnd"/>
      <w:r w:rsidRPr="009F4F81">
        <w:rPr>
          <w:rFonts w:ascii="Arial" w:hAnsi="Arial" w:cs="Arial"/>
          <w:sz w:val="24"/>
          <w:szCs w:val="24"/>
        </w:rPr>
        <w:t>&gt;</w:t>
      </w:r>
    </w:p>
    <w:p w:rsidR="003235B7" w:rsidRDefault="003235B7" w:rsidP="003235B7">
      <w:r>
        <w:br w:type="page"/>
      </w:r>
    </w:p>
    <w:p w:rsidR="009E3AE2" w:rsidRPr="009E3AE2" w:rsidRDefault="009E3AE2" w:rsidP="00CA2169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2E72DB">
        <w:rPr>
          <w:rFonts w:ascii="Arial" w:hAnsi="Arial" w:cs="Arial"/>
          <w:b/>
          <w:color w:val="0000FF"/>
          <w:sz w:val="24"/>
          <w:szCs w:val="24"/>
        </w:rPr>
        <w:lastRenderedPageBreak/>
        <w:t xml:space="preserve">Exemplo </w:t>
      </w:r>
      <w:r>
        <w:rPr>
          <w:rFonts w:ascii="Arial" w:hAnsi="Arial" w:cs="Arial"/>
          <w:b/>
          <w:color w:val="0000FF"/>
          <w:sz w:val="24"/>
          <w:szCs w:val="24"/>
        </w:rPr>
        <w:t>3</w:t>
      </w:r>
      <w:r w:rsidRPr="002E72DB">
        <w:rPr>
          <w:rFonts w:ascii="Arial" w:hAnsi="Arial" w:cs="Arial"/>
          <w:b/>
          <w:color w:val="0000FF"/>
          <w:sz w:val="24"/>
          <w:szCs w:val="24"/>
        </w:rPr>
        <w:t>:</w:t>
      </w:r>
      <w:r w:rsidRPr="009F4F81">
        <w:rPr>
          <w:rFonts w:ascii="Arial" w:hAnsi="Arial" w:cs="Arial"/>
          <w:sz w:val="24"/>
          <w:szCs w:val="24"/>
        </w:rPr>
        <w:t xml:space="preserve"> Mostrar filmes em uma página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responsivo</w:t>
      </w:r>
      <w:r w:rsidR="00CA2169">
        <w:rPr>
          <w:rFonts w:ascii="Arial" w:hAnsi="Arial" w:cs="Arial"/>
          <w:sz w:val="24"/>
          <w:szCs w:val="24"/>
        </w:rPr>
        <w:br/>
      </w:r>
      <w:r w:rsidRPr="009E3AE2">
        <w:rPr>
          <w:rFonts w:ascii="Arial" w:hAnsi="Arial" w:cs="Arial"/>
          <w:sz w:val="24"/>
          <w:szCs w:val="24"/>
        </w:rPr>
        <w:t>&lt;!</w:t>
      </w:r>
      <w:proofErr w:type="spellStart"/>
      <w:r w:rsidRPr="009E3AE2">
        <w:rPr>
          <w:rFonts w:ascii="Arial" w:hAnsi="Arial" w:cs="Arial"/>
          <w:sz w:val="24"/>
          <w:szCs w:val="24"/>
        </w:rPr>
        <w:t>DOCTYPE</w:t>
      </w:r>
      <w:proofErr w:type="spellEnd"/>
      <w:r w:rsidRPr="009E3A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3AE2">
        <w:rPr>
          <w:rFonts w:ascii="Arial" w:hAnsi="Arial" w:cs="Arial"/>
          <w:sz w:val="24"/>
          <w:szCs w:val="24"/>
        </w:rPr>
        <w:t>html</w:t>
      </w:r>
      <w:proofErr w:type="spellEnd"/>
      <w:r w:rsidRPr="009E3AE2">
        <w:rPr>
          <w:rFonts w:ascii="Arial" w:hAnsi="Arial" w:cs="Arial"/>
          <w:sz w:val="24"/>
          <w:szCs w:val="24"/>
        </w:rPr>
        <w:t>&gt;</w:t>
      </w:r>
      <w:r w:rsidR="00CA2169">
        <w:rPr>
          <w:rFonts w:ascii="Arial" w:hAnsi="Arial" w:cs="Arial"/>
          <w:sz w:val="24"/>
          <w:szCs w:val="24"/>
        </w:rPr>
        <w:br/>
      </w:r>
      <w:r w:rsidRPr="009E3AE2">
        <w:rPr>
          <w:rFonts w:ascii="Arial" w:hAnsi="Arial" w:cs="Arial"/>
          <w:sz w:val="24"/>
          <w:szCs w:val="24"/>
        </w:rPr>
        <w:t>&lt;</w:t>
      </w:r>
      <w:proofErr w:type="spellStart"/>
      <w:r w:rsidRPr="009E3AE2">
        <w:rPr>
          <w:rFonts w:ascii="Arial" w:hAnsi="Arial" w:cs="Arial"/>
          <w:sz w:val="24"/>
          <w:szCs w:val="24"/>
        </w:rPr>
        <w:t>html</w:t>
      </w:r>
      <w:proofErr w:type="spellEnd"/>
      <w:r w:rsidRPr="009E3A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3AE2">
        <w:rPr>
          <w:rFonts w:ascii="Arial" w:hAnsi="Arial" w:cs="Arial"/>
          <w:sz w:val="24"/>
          <w:szCs w:val="24"/>
        </w:rPr>
        <w:t>lang</w:t>
      </w:r>
      <w:proofErr w:type="spellEnd"/>
      <w:r w:rsidRPr="009E3AE2">
        <w:rPr>
          <w:rFonts w:ascii="Arial" w:hAnsi="Arial" w:cs="Arial"/>
          <w:sz w:val="24"/>
          <w:szCs w:val="24"/>
        </w:rPr>
        <w:t>="</w:t>
      </w:r>
      <w:proofErr w:type="spellStart"/>
      <w:r w:rsidRPr="009E3AE2">
        <w:rPr>
          <w:rFonts w:ascii="Arial" w:hAnsi="Arial" w:cs="Arial"/>
          <w:sz w:val="24"/>
          <w:szCs w:val="24"/>
        </w:rPr>
        <w:t>pt</w:t>
      </w:r>
      <w:proofErr w:type="spellEnd"/>
      <w:r w:rsidRPr="009E3AE2">
        <w:rPr>
          <w:rFonts w:ascii="Arial" w:hAnsi="Arial" w:cs="Arial"/>
          <w:sz w:val="24"/>
          <w:szCs w:val="24"/>
        </w:rPr>
        <w:t>-BR"&gt;</w:t>
      </w:r>
    </w:p>
    <w:p w:rsidR="009E3AE2" w:rsidRPr="009E3AE2" w:rsidRDefault="009E3AE2" w:rsidP="00CA216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>&lt;</w:t>
      </w:r>
      <w:proofErr w:type="spellStart"/>
      <w:r w:rsidRPr="009E3AE2">
        <w:rPr>
          <w:rFonts w:ascii="Arial" w:hAnsi="Arial" w:cs="Arial"/>
          <w:sz w:val="24"/>
          <w:szCs w:val="24"/>
        </w:rPr>
        <w:t>head</w:t>
      </w:r>
      <w:proofErr w:type="spellEnd"/>
      <w:r w:rsidRPr="009E3AE2">
        <w:rPr>
          <w:rFonts w:ascii="Arial" w:hAnsi="Arial" w:cs="Arial"/>
          <w:sz w:val="24"/>
          <w:szCs w:val="24"/>
        </w:rPr>
        <w:t>&gt;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&lt;meta </w:t>
      </w:r>
      <w:proofErr w:type="spellStart"/>
      <w:r w:rsidRPr="009E3AE2">
        <w:rPr>
          <w:rFonts w:ascii="Arial" w:hAnsi="Arial" w:cs="Arial"/>
          <w:sz w:val="24"/>
          <w:szCs w:val="24"/>
        </w:rPr>
        <w:t>charset</w:t>
      </w:r>
      <w:proofErr w:type="spellEnd"/>
      <w:r w:rsidRPr="009E3AE2">
        <w:rPr>
          <w:rFonts w:ascii="Arial" w:hAnsi="Arial" w:cs="Arial"/>
          <w:sz w:val="24"/>
          <w:szCs w:val="24"/>
        </w:rPr>
        <w:t>="</w:t>
      </w:r>
      <w:proofErr w:type="spellStart"/>
      <w:r w:rsidRPr="009E3AE2">
        <w:rPr>
          <w:rFonts w:ascii="Arial" w:hAnsi="Arial" w:cs="Arial"/>
          <w:sz w:val="24"/>
          <w:szCs w:val="24"/>
        </w:rPr>
        <w:t>UTF</w:t>
      </w:r>
      <w:proofErr w:type="spellEnd"/>
      <w:r w:rsidRPr="009E3AE2">
        <w:rPr>
          <w:rFonts w:ascii="Arial" w:hAnsi="Arial" w:cs="Arial"/>
          <w:sz w:val="24"/>
          <w:szCs w:val="24"/>
        </w:rPr>
        <w:t>-8"&gt;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&lt;</w:t>
      </w:r>
      <w:proofErr w:type="spellStart"/>
      <w:r w:rsidRPr="009E3AE2">
        <w:rPr>
          <w:rFonts w:ascii="Arial" w:hAnsi="Arial" w:cs="Arial"/>
          <w:sz w:val="24"/>
          <w:szCs w:val="24"/>
        </w:rPr>
        <w:t>title</w:t>
      </w:r>
      <w:proofErr w:type="spellEnd"/>
      <w:r w:rsidRPr="009E3AE2">
        <w:rPr>
          <w:rFonts w:ascii="Arial" w:hAnsi="Arial" w:cs="Arial"/>
          <w:sz w:val="24"/>
          <w:szCs w:val="24"/>
        </w:rPr>
        <w:t>&gt;Catálogo de Filmes&lt;/</w:t>
      </w:r>
      <w:proofErr w:type="spellStart"/>
      <w:r w:rsidRPr="009E3AE2">
        <w:rPr>
          <w:rFonts w:ascii="Arial" w:hAnsi="Arial" w:cs="Arial"/>
          <w:sz w:val="24"/>
          <w:szCs w:val="24"/>
        </w:rPr>
        <w:t>title</w:t>
      </w:r>
      <w:proofErr w:type="spellEnd"/>
      <w:r w:rsidRPr="009E3AE2">
        <w:rPr>
          <w:rFonts w:ascii="Arial" w:hAnsi="Arial" w:cs="Arial"/>
          <w:sz w:val="24"/>
          <w:szCs w:val="24"/>
        </w:rPr>
        <w:t>&gt;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&lt;</w:t>
      </w:r>
      <w:proofErr w:type="spellStart"/>
      <w:r w:rsidRPr="009E3AE2">
        <w:rPr>
          <w:rFonts w:ascii="Arial" w:hAnsi="Arial" w:cs="Arial"/>
          <w:sz w:val="24"/>
          <w:szCs w:val="24"/>
        </w:rPr>
        <w:t>style</w:t>
      </w:r>
      <w:proofErr w:type="spellEnd"/>
      <w:r w:rsidRPr="009E3AE2">
        <w:rPr>
          <w:rFonts w:ascii="Arial" w:hAnsi="Arial" w:cs="Arial"/>
          <w:sz w:val="24"/>
          <w:szCs w:val="24"/>
        </w:rPr>
        <w:t>&gt;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/* Importando fonte moderna */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@</w:t>
      </w:r>
      <w:proofErr w:type="spellStart"/>
      <w:r w:rsidRPr="009E3AE2">
        <w:rPr>
          <w:rFonts w:ascii="Arial" w:hAnsi="Arial" w:cs="Arial"/>
          <w:sz w:val="24"/>
          <w:szCs w:val="24"/>
        </w:rPr>
        <w:t>import</w:t>
      </w:r>
      <w:proofErr w:type="spellEnd"/>
      <w:r w:rsidRPr="009E3AE2">
        <w:rPr>
          <w:rFonts w:ascii="Arial" w:hAnsi="Arial" w:cs="Arial"/>
          <w:sz w:val="24"/>
          <w:szCs w:val="24"/>
        </w:rPr>
        <w:t xml:space="preserve"> url('https://fonts.googleapis.com/css2?family=Roboto:wght@400;700&amp;display=swap');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E3AE2">
        <w:rPr>
          <w:rFonts w:ascii="Arial" w:hAnsi="Arial" w:cs="Arial"/>
          <w:sz w:val="24"/>
          <w:szCs w:val="24"/>
        </w:rPr>
        <w:t>body</w:t>
      </w:r>
      <w:proofErr w:type="spellEnd"/>
      <w:r w:rsidRPr="009E3AE2">
        <w:rPr>
          <w:rFonts w:ascii="Arial" w:hAnsi="Arial" w:cs="Arial"/>
          <w:sz w:val="24"/>
          <w:szCs w:val="24"/>
        </w:rPr>
        <w:t xml:space="preserve"> {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9E3AE2">
        <w:rPr>
          <w:rFonts w:ascii="Arial" w:hAnsi="Arial" w:cs="Arial"/>
          <w:sz w:val="24"/>
          <w:szCs w:val="24"/>
        </w:rPr>
        <w:t>font-family</w:t>
      </w:r>
      <w:proofErr w:type="spellEnd"/>
      <w:r w:rsidRPr="009E3AE2">
        <w:rPr>
          <w:rFonts w:ascii="Arial" w:hAnsi="Arial" w:cs="Arial"/>
          <w:sz w:val="24"/>
          <w:szCs w:val="24"/>
        </w:rPr>
        <w:t>: '</w:t>
      </w:r>
      <w:proofErr w:type="spellStart"/>
      <w:r w:rsidRPr="009E3AE2">
        <w:rPr>
          <w:rFonts w:ascii="Arial" w:hAnsi="Arial" w:cs="Arial"/>
          <w:sz w:val="24"/>
          <w:szCs w:val="24"/>
        </w:rPr>
        <w:t>Roboto</w:t>
      </w:r>
      <w:proofErr w:type="spellEnd"/>
      <w:r w:rsidRPr="009E3AE2">
        <w:rPr>
          <w:rFonts w:ascii="Arial" w:hAnsi="Arial" w:cs="Arial"/>
          <w:sz w:val="24"/>
          <w:szCs w:val="24"/>
        </w:rPr>
        <w:t xml:space="preserve">', </w:t>
      </w:r>
      <w:proofErr w:type="spellStart"/>
      <w:r w:rsidRPr="009E3AE2">
        <w:rPr>
          <w:rFonts w:ascii="Arial" w:hAnsi="Arial" w:cs="Arial"/>
          <w:sz w:val="24"/>
          <w:szCs w:val="24"/>
        </w:rPr>
        <w:t>sans-serif</w:t>
      </w:r>
      <w:proofErr w:type="spellEnd"/>
      <w:r w:rsidRPr="009E3AE2">
        <w:rPr>
          <w:rFonts w:ascii="Arial" w:hAnsi="Arial" w:cs="Arial"/>
          <w:sz w:val="24"/>
          <w:szCs w:val="24"/>
        </w:rPr>
        <w:t>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  background: #</w:t>
      </w:r>
      <w:proofErr w:type="spellStart"/>
      <w:r w:rsidRPr="009E3AE2">
        <w:rPr>
          <w:rFonts w:ascii="Arial" w:hAnsi="Arial" w:cs="Arial"/>
          <w:sz w:val="24"/>
          <w:szCs w:val="24"/>
        </w:rPr>
        <w:t>f4f6f9</w:t>
      </w:r>
      <w:proofErr w:type="spellEnd"/>
      <w:r w:rsidRPr="009E3AE2">
        <w:rPr>
          <w:rFonts w:ascii="Arial" w:hAnsi="Arial" w:cs="Arial"/>
          <w:sz w:val="24"/>
          <w:szCs w:val="24"/>
        </w:rPr>
        <w:t>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9E3AE2">
        <w:rPr>
          <w:rFonts w:ascii="Arial" w:hAnsi="Arial" w:cs="Arial"/>
          <w:sz w:val="24"/>
          <w:szCs w:val="24"/>
        </w:rPr>
        <w:t>margin</w:t>
      </w:r>
      <w:proofErr w:type="spellEnd"/>
      <w:r w:rsidRPr="009E3AE2">
        <w:rPr>
          <w:rFonts w:ascii="Arial" w:hAnsi="Arial" w:cs="Arial"/>
          <w:sz w:val="24"/>
          <w:szCs w:val="24"/>
        </w:rPr>
        <w:t>: 0;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9E3AE2">
        <w:rPr>
          <w:rFonts w:ascii="Arial" w:hAnsi="Arial" w:cs="Arial"/>
          <w:sz w:val="24"/>
          <w:szCs w:val="24"/>
        </w:rPr>
        <w:t>padding</w:t>
      </w:r>
      <w:proofErr w:type="spellEnd"/>
      <w:r w:rsidRPr="009E3AE2">
        <w:rPr>
          <w:rFonts w:ascii="Arial" w:hAnsi="Arial" w:cs="Arial"/>
          <w:sz w:val="24"/>
          <w:szCs w:val="24"/>
        </w:rPr>
        <w:t>: 0;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  color: #333;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}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header {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  background: #</w:t>
      </w:r>
      <w:proofErr w:type="spellStart"/>
      <w:r w:rsidRPr="009E3AE2">
        <w:rPr>
          <w:rFonts w:ascii="Arial" w:hAnsi="Arial" w:cs="Arial"/>
          <w:sz w:val="24"/>
          <w:szCs w:val="24"/>
        </w:rPr>
        <w:t>1e88e5</w:t>
      </w:r>
      <w:proofErr w:type="spellEnd"/>
      <w:r w:rsidRPr="009E3AE2">
        <w:rPr>
          <w:rFonts w:ascii="Arial" w:hAnsi="Arial" w:cs="Arial"/>
          <w:sz w:val="24"/>
          <w:szCs w:val="24"/>
        </w:rPr>
        <w:t>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  color: </w:t>
      </w:r>
      <w:proofErr w:type="spellStart"/>
      <w:r w:rsidRPr="009E3AE2">
        <w:rPr>
          <w:rFonts w:ascii="Arial" w:hAnsi="Arial" w:cs="Arial"/>
          <w:sz w:val="24"/>
          <w:szCs w:val="24"/>
        </w:rPr>
        <w:t>white</w:t>
      </w:r>
      <w:proofErr w:type="spellEnd"/>
      <w:r w:rsidRPr="009E3AE2">
        <w:rPr>
          <w:rFonts w:ascii="Arial" w:hAnsi="Arial" w:cs="Arial"/>
          <w:sz w:val="24"/>
          <w:szCs w:val="24"/>
        </w:rPr>
        <w:t>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9E3AE2">
        <w:rPr>
          <w:rFonts w:ascii="Arial" w:hAnsi="Arial" w:cs="Arial"/>
          <w:sz w:val="24"/>
          <w:szCs w:val="24"/>
        </w:rPr>
        <w:t>text-align</w:t>
      </w:r>
      <w:proofErr w:type="spellEnd"/>
      <w:r w:rsidRPr="009E3AE2">
        <w:rPr>
          <w:rFonts w:ascii="Arial" w:hAnsi="Arial" w:cs="Arial"/>
          <w:sz w:val="24"/>
          <w:szCs w:val="24"/>
        </w:rPr>
        <w:t>: center;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9E3AE2">
        <w:rPr>
          <w:rFonts w:ascii="Arial" w:hAnsi="Arial" w:cs="Arial"/>
          <w:sz w:val="24"/>
          <w:szCs w:val="24"/>
        </w:rPr>
        <w:t>padding</w:t>
      </w:r>
      <w:proofErr w:type="spellEnd"/>
      <w:r w:rsidRPr="009E3AE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E3AE2">
        <w:rPr>
          <w:rFonts w:ascii="Arial" w:hAnsi="Arial" w:cs="Arial"/>
          <w:sz w:val="24"/>
          <w:szCs w:val="24"/>
        </w:rPr>
        <w:t>20px</w:t>
      </w:r>
      <w:proofErr w:type="spellEnd"/>
      <w:r w:rsidRPr="009E3AE2">
        <w:rPr>
          <w:rFonts w:ascii="Arial" w:hAnsi="Arial" w:cs="Arial"/>
          <w:sz w:val="24"/>
          <w:szCs w:val="24"/>
        </w:rPr>
        <w:t>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  box-</w:t>
      </w:r>
      <w:proofErr w:type="spellStart"/>
      <w:r w:rsidRPr="009E3AE2">
        <w:rPr>
          <w:rFonts w:ascii="Arial" w:hAnsi="Arial" w:cs="Arial"/>
          <w:sz w:val="24"/>
          <w:szCs w:val="24"/>
        </w:rPr>
        <w:t>shadow</w:t>
      </w:r>
      <w:proofErr w:type="spellEnd"/>
      <w:r w:rsidRPr="009E3AE2">
        <w:rPr>
          <w:rFonts w:ascii="Arial" w:hAnsi="Arial" w:cs="Arial"/>
          <w:sz w:val="24"/>
          <w:szCs w:val="24"/>
        </w:rPr>
        <w:t xml:space="preserve">: 0 </w:t>
      </w:r>
      <w:proofErr w:type="spellStart"/>
      <w:r w:rsidRPr="009E3AE2">
        <w:rPr>
          <w:rFonts w:ascii="Arial" w:hAnsi="Arial" w:cs="Arial"/>
          <w:sz w:val="24"/>
          <w:szCs w:val="24"/>
        </w:rPr>
        <w:t>2px</w:t>
      </w:r>
      <w:proofErr w:type="spellEnd"/>
      <w:r w:rsidRPr="009E3A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3AE2">
        <w:rPr>
          <w:rFonts w:ascii="Arial" w:hAnsi="Arial" w:cs="Arial"/>
          <w:sz w:val="24"/>
          <w:szCs w:val="24"/>
        </w:rPr>
        <w:t>6px</w:t>
      </w:r>
      <w:proofErr w:type="spellEnd"/>
      <w:r w:rsidRPr="009E3A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3AE2">
        <w:rPr>
          <w:rFonts w:ascii="Arial" w:hAnsi="Arial" w:cs="Arial"/>
          <w:sz w:val="24"/>
          <w:szCs w:val="24"/>
        </w:rPr>
        <w:t>rgba</w:t>
      </w:r>
      <w:proofErr w:type="spellEnd"/>
      <w:r w:rsidRPr="009E3AE2">
        <w:rPr>
          <w:rFonts w:ascii="Arial" w:hAnsi="Arial" w:cs="Arial"/>
          <w:sz w:val="24"/>
          <w:szCs w:val="24"/>
        </w:rPr>
        <w:t>(0, 0, 0, 0.2);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}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header </w:t>
      </w:r>
      <w:proofErr w:type="spellStart"/>
      <w:r w:rsidRPr="009E3AE2">
        <w:rPr>
          <w:rFonts w:ascii="Arial" w:hAnsi="Arial" w:cs="Arial"/>
          <w:sz w:val="24"/>
          <w:szCs w:val="24"/>
        </w:rPr>
        <w:t>h1</w:t>
      </w:r>
      <w:proofErr w:type="spellEnd"/>
      <w:r w:rsidRPr="009E3AE2">
        <w:rPr>
          <w:rFonts w:ascii="Arial" w:hAnsi="Arial" w:cs="Arial"/>
          <w:sz w:val="24"/>
          <w:szCs w:val="24"/>
        </w:rPr>
        <w:t xml:space="preserve"> {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9E3AE2">
        <w:rPr>
          <w:rFonts w:ascii="Arial" w:hAnsi="Arial" w:cs="Arial"/>
          <w:sz w:val="24"/>
          <w:szCs w:val="24"/>
        </w:rPr>
        <w:t>margin</w:t>
      </w:r>
      <w:proofErr w:type="spellEnd"/>
      <w:r w:rsidRPr="009E3AE2">
        <w:rPr>
          <w:rFonts w:ascii="Arial" w:hAnsi="Arial" w:cs="Arial"/>
          <w:sz w:val="24"/>
          <w:szCs w:val="24"/>
        </w:rPr>
        <w:t>: 0;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9E3AE2">
        <w:rPr>
          <w:rFonts w:ascii="Arial" w:hAnsi="Arial" w:cs="Arial"/>
          <w:sz w:val="24"/>
          <w:szCs w:val="24"/>
        </w:rPr>
        <w:t>font-size</w:t>
      </w:r>
      <w:proofErr w:type="spellEnd"/>
      <w:r w:rsidRPr="009E3AE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E3AE2">
        <w:rPr>
          <w:rFonts w:ascii="Arial" w:hAnsi="Arial" w:cs="Arial"/>
          <w:sz w:val="24"/>
          <w:szCs w:val="24"/>
        </w:rPr>
        <w:t>2rem</w:t>
      </w:r>
      <w:proofErr w:type="spellEnd"/>
      <w:r w:rsidRPr="009E3AE2">
        <w:rPr>
          <w:rFonts w:ascii="Arial" w:hAnsi="Arial" w:cs="Arial"/>
          <w:sz w:val="24"/>
          <w:szCs w:val="24"/>
        </w:rPr>
        <w:t>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}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E3AE2">
        <w:rPr>
          <w:rFonts w:ascii="Arial" w:hAnsi="Arial" w:cs="Arial"/>
          <w:sz w:val="24"/>
          <w:szCs w:val="24"/>
        </w:rPr>
        <w:t>main</w:t>
      </w:r>
      <w:proofErr w:type="spellEnd"/>
      <w:r w:rsidRPr="009E3AE2">
        <w:rPr>
          <w:rFonts w:ascii="Arial" w:hAnsi="Arial" w:cs="Arial"/>
          <w:sz w:val="24"/>
          <w:szCs w:val="24"/>
        </w:rPr>
        <w:t xml:space="preserve"> {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9E3AE2">
        <w:rPr>
          <w:rFonts w:ascii="Arial" w:hAnsi="Arial" w:cs="Arial"/>
          <w:sz w:val="24"/>
          <w:szCs w:val="24"/>
        </w:rPr>
        <w:t>max-width</w:t>
      </w:r>
      <w:proofErr w:type="spellEnd"/>
      <w:r w:rsidRPr="009E3AE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E3AE2">
        <w:rPr>
          <w:rFonts w:ascii="Arial" w:hAnsi="Arial" w:cs="Arial"/>
          <w:sz w:val="24"/>
          <w:szCs w:val="24"/>
        </w:rPr>
        <w:t>1000px</w:t>
      </w:r>
      <w:proofErr w:type="spellEnd"/>
      <w:r w:rsidRPr="009E3AE2">
        <w:rPr>
          <w:rFonts w:ascii="Arial" w:hAnsi="Arial" w:cs="Arial"/>
          <w:sz w:val="24"/>
          <w:szCs w:val="24"/>
        </w:rPr>
        <w:t>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9E3AE2">
        <w:rPr>
          <w:rFonts w:ascii="Arial" w:hAnsi="Arial" w:cs="Arial"/>
          <w:sz w:val="24"/>
          <w:szCs w:val="24"/>
        </w:rPr>
        <w:t>margin</w:t>
      </w:r>
      <w:proofErr w:type="spellEnd"/>
      <w:r w:rsidRPr="009E3AE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E3AE2">
        <w:rPr>
          <w:rFonts w:ascii="Arial" w:hAnsi="Arial" w:cs="Arial"/>
          <w:sz w:val="24"/>
          <w:szCs w:val="24"/>
        </w:rPr>
        <w:t>30px</w:t>
      </w:r>
      <w:proofErr w:type="spellEnd"/>
      <w:r w:rsidRPr="009E3AE2">
        <w:rPr>
          <w:rFonts w:ascii="Arial" w:hAnsi="Arial" w:cs="Arial"/>
          <w:sz w:val="24"/>
          <w:szCs w:val="24"/>
        </w:rPr>
        <w:t xml:space="preserve"> auto;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9E3AE2">
        <w:rPr>
          <w:rFonts w:ascii="Arial" w:hAnsi="Arial" w:cs="Arial"/>
          <w:sz w:val="24"/>
          <w:szCs w:val="24"/>
        </w:rPr>
        <w:t>padding</w:t>
      </w:r>
      <w:proofErr w:type="spellEnd"/>
      <w:r w:rsidRPr="009E3AE2">
        <w:rPr>
          <w:rFonts w:ascii="Arial" w:hAnsi="Arial" w:cs="Arial"/>
          <w:sz w:val="24"/>
          <w:szCs w:val="24"/>
        </w:rPr>
        <w:t xml:space="preserve">: 0 </w:t>
      </w:r>
      <w:proofErr w:type="spellStart"/>
      <w:r w:rsidRPr="009E3AE2">
        <w:rPr>
          <w:rFonts w:ascii="Arial" w:hAnsi="Arial" w:cs="Arial"/>
          <w:sz w:val="24"/>
          <w:szCs w:val="24"/>
        </w:rPr>
        <w:t>20px</w:t>
      </w:r>
      <w:proofErr w:type="spellEnd"/>
      <w:r w:rsidRPr="009E3AE2">
        <w:rPr>
          <w:rFonts w:ascii="Arial" w:hAnsi="Arial" w:cs="Arial"/>
          <w:sz w:val="24"/>
          <w:szCs w:val="24"/>
        </w:rPr>
        <w:t>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  display: grid;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  grid-</w:t>
      </w:r>
      <w:proofErr w:type="spellStart"/>
      <w:r w:rsidRPr="009E3AE2">
        <w:rPr>
          <w:rFonts w:ascii="Arial" w:hAnsi="Arial" w:cs="Arial"/>
          <w:sz w:val="24"/>
          <w:szCs w:val="24"/>
        </w:rPr>
        <w:t>template</w:t>
      </w:r>
      <w:proofErr w:type="spellEnd"/>
      <w:r w:rsidRPr="009E3AE2">
        <w:rPr>
          <w:rFonts w:ascii="Arial" w:hAnsi="Arial" w:cs="Arial"/>
          <w:sz w:val="24"/>
          <w:szCs w:val="24"/>
        </w:rPr>
        <w:t>-</w:t>
      </w:r>
      <w:proofErr w:type="spellStart"/>
      <w:r w:rsidRPr="009E3AE2">
        <w:rPr>
          <w:rFonts w:ascii="Arial" w:hAnsi="Arial" w:cs="Arial"/>
          <w:sz w:val="24"/>
          <w:szCs w:val="24"/>
        </w:rPr>
        <w:t>columns</w:t>
      </w:r>
      <w:proofErr w:type="spellEnd"/>
      <w:r w:rsidRPr="009E3AE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E3AE2">
        <w:rPr>
          <w:rFonts w:ascii="Arial" w:hAnsi="Arial" w:cs="Arial"/>
          <w:sz w:val="24"/>
          <w:szCs w:val="24"/>
        </w:rPr>
        <w:t>repeat</w:t>
      </w:r>
      <w:proofErr w:type="spellEnd"/>
      <w:r w:rsidRPr="009E3AE2">
        <w:rPr>
          <w:rFonts w:ascii="Arial" w:hAnsi="Arial" w:cs="Arial"/>
          <w:sz w:val="24"/>
          <w:szCs w:val="24"/>
        </w:rPr>
        <w:t>(</w:t>
      </w:r>
      <w:proofErr w:type="spellStart"/>
      <w:r w:rsidRPr="009E3AE2">
        <w:rPr>
          <w:rFonts w:ascii="Arial" w:hAnsi="Arial" w:cs="Arial"/>
          <w:sz w:val="24"/>
          <w:szCs w:val="24"/>
        </w:rPr>
        <w:t>auto-fill</w:t>
      </w:r>
      <w:proofErr w:type="spellEnd"/>
      <w:r w:rsidRPr="009E3AE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E3AE2">
        <w:rPr>
          <w:rFonts w:ascii="Arial" w:hAnsi="Arial" w:cs="Arial"/>
          <w:sz w:val="24"/>
          <w:szCs w:val="24"/>
        </w:rPr>
        <w:t>minmax</w:t>
      </w:r>
      <w:proofErr w:type="spellEnd"/>
      <w:r w:rsidRPr="009E3AE2">
        <w:rPr>
          <w:rFonts w:ascii="Arial" w:hAnsi="Arial" w:cs="Arial"/>
          <w:sz w:val="24"/>
          <w:szCs w:val="24"/>
        </w:rPr>
        <w:t>(</w:t>
      </w:r>
      <w:proofErr w:type="spellStart"/>
      <w:r w:rsidRPr="009E3AE2">
        <w:rPr>
          <w:rFonts w:ascii="Arial" w:hAnsi="Arial" w:cs="Arial"/>
          <w:sz w:val="24"/>
          <w:szCs w:val="24"/>
        </w:rPr>
        <w:t>250px</w:t>
      </w:r>
      <w:proofErr w:type="spellEnd"/>
      <w:r w:rsidRPr="009E3AE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E3AE2">
        <w:rPr>
          <w:rFonts w:ascii="Arial" w:hAnsi="Arial" w:cs="Arial"/>
          <w:sz w:val="24"/>
          <w:szCs w:val="24"/>
        </w:rPr>
        <w:t>1fr</w:t>
      </w:r>
      <w:proofErr w:type="spellEnd"/>
      <w:r w:rsidRPr="009E3AE2">
        <w:rPr>
          <w:rFonts w:ascii="Arial" w:hAnsi="Arial" w:cs="Arial"/>
          <w:sz w:val="24"/>
          <w:szCs w:val="24"/>
        </w:rPr>
        <w:t>));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  gap: </w:t>
      </w:r>
      <w:proofErr w:type="spellStart"/>
      <w:r w:rsidRPr="009E3AE2">
        <w:rPr>
          <w:rFonts w:ascii="Arial" w:hAnsi="Arial" w:cs="Arial"/>
          <w:sz w:val="24"/>
          <w:szCs w:val="24"/>
        </w:rPr>
        <w:t>20px</w:t>
      </w:r>
      <w:proofErr w:type="spellEnd"/>
      <w:r w:rsidRPr="009E3AE2">
        <w:rPr>
          <w:rFonts w:ascii="Arial" w:hAnsi="Arial" w:cs="Arial"/>
          <w:sz w:val="24"/>
          <w:szCs w:val="24"/>
        </w:rPr>
        <w:t>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}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.</w:t>
      </w:r>
      <w:proofErr w:type="spellStart"/>
      <w:r w:rsidRPr="009E3AE2">
        <w:rPr>
          <w:rFonts w:ascii="Arial" w:hAnsi="Arial" w:cs="Arial"/>
          <w:sz w:val="24"/>
          <w:szCs w:val="24"/>
        </w:rPr>
        <w:t>card</w:t>
      </w:r>
      <w:proofErr w:type="spellEnd"/>
      <w:r w:rsidRPr="009E3AE2">
        <w:rPr>
          <w:rFonts w:ascii="Arial" w:hAnsi="Arial" w:cs="Arial"/>
          <w:sz w:val="24"/>
          <w:szCs w:val="24"/>
        </w:rPr>
        <w:t xml:space="preserve"> {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  background: </w:t>
      </w:r>
      <w:proofErr w:type="spellStart"/>
      <w:r w:rsidRPr="009E3AE2">
        <w:rPr>
          <w:rFonts w:ascii="Arial" w:hAnsi="Arial" w:cs="Arial"/>
          <w:sz w:val="24"/>
          <w:szCs w:val="24"/>
        </w:rPr>
        <w:t>white</w:t>
      </w:r>
      <w:proofErr w:type="spellEnd"/>
      <w:r w:rsidRPr="009E3AE2">
        <w:rPr>
          <w:rFonts w:ascii="Arial" w:hAnsi="Arial" w:cs="Arial"/>
          <w:sz w:val="24"/>
          <w:szCs w:val="24"/>
        </w:rPr>
        <w:t>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9E3AE2">
        <w:rPr>
          <w:rFonts w:ascii="Arial" w:hAnsi="Arial" w:cs="Arial"/>
          <w:sz w:val="24"/>
          <w:szCs w:val="24"/>
        </w:rPr>
        <w:t>border-radius</w:t>
      </w:r>
      <w:proofErr w:type="spellEnd"/>
      <w:r w:rsidRPr="009E3AE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E3AE2">
        <w:rPr>
          <w:rFonts w:ascii="Arial" w:hAnsi="Arial" w:cs="Arial"/>
          <w:sz w:val="24"/>
          <w:szCs w:val="24"/>
        </w:rPr>
        <w:t>12px</w:t>
      </w:r>
      <w:proofErr w:type="spellEnd"/>
      <w:r w:rsidRPr="009E3AE2">
        <w:rPr>
          <w:rFonts w:ascii="Arial" w:hAnsi="Arial" w:cs="Arial"/>
          <w:sz w:val="24"/>
          <w:szCs w:val="24"/>
        </w:rPr>
        <w:t>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9E3AE2">
        <w:rPr>
          <w:rFonts w:ascii="Arial" w:hAnsi="Arial" w:cs="Arial"/>
          <w:sz w:val="24"/>
          <w:szCs w:val="24"/>
        </w:rPr>
        <w:t>padding</w:t>
      </w:r>
      <w:proofErr w:type="spellEnd"/>
      <w:r w:rsidRPr="009E3AE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E3AE2">
        <w:rPr>
          <w:rFonts w:ascii="Arial" w:hAnsi="Arial" w:cs="Arial"/>
          <w:sz w:val="24"/>
          <w:szCs w:val="24"/>
        </w:rPr>
        <w:t>20px</w:t>
      </w:r>
      <w:proofErr w:type="spellEnd"/>
      <w:r w:rsidRPr="009E3AE2">
        <w:rPr>
          <w:rFonts w:ascii="Arial" w:hAnsi="Arial" w:cs="Arial"/>
          <w:sz w:val="24"/>
          <w:szCs w:val="24"/>
        </w:rPr>
        <w:t>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  box-</w:t>
      </w:r>
      <w:proofErr w:type="spellStart"/>
      <w:r w:rsidRPr="009E3AE2">
        <w:rPr>
          <w:rFonts w:ascii="Arial" w:hAnsi="Arial" w:cs="Arial"/>
          <w:sz w:val="24"/>
          <w:szCs w:val="24"/>
        </w:rPr>
        <w:t>shadow</w:t>
      </w:r>
      <w:proofErr w:type="spellEnd"/>
      <w:r w:rsidRPr="009E3AE2">
        <w:rPr>
          <w:rFonts w:ascii="Arial" w:hAnsi="Arial" w:cs="Arial"/>
          <w:sz w:val="24"/>
          <w:szCs w:val="24"/>
        </w:rPr>
        <w:t xml:space="preserve">: 0 </w:t>
      </w:r>
      <w:proofErr w:type="spellStart"/>
      <w:r w:rsidRPr="009E3AE2">
        <w:rPr>
          <w:rFonts w:ascii="Arial" w:hAnsi="Arial" w:cs="Arial"/>
          <w:sz w:val="24"/>
          <w:szCs w:val="24"/>
        </w:rPr>
        <w:t>4px</w:t>
      </w:r>
      <w:proofErr w:type="spellEnd"/>
      <w:r w:rsidRPr="009E3A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3AE2">
        <w:rPr>
          <w:rFonts w:ascii="Arial" w:hAnsi="Arial" w:cs="Arial"/>
          <w:sz w:val="24"/>
          <w:szCs w:val="24"/>
        </w:rPr>
        <w:t>10px</w:t>
      </w:r>
      <w:proofErr w:type="spellEnd"/>
      <w:r w:rsidRPr="009E3A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3AE2">
        <w:rPr>
          <w:rFonts w:ascii="Arial" w:hAnsi="Arial" w:cs="Arial"/>
          <w:sz w:val="24"/>
          <w:szCs w:val="24"/>
        </w:rPr>
        <w:t>rgba</w:t>
      </w:r>
      <w:proofErr w:type="spellEnd"/>
      <w:r w:rsidRPr="009E3AE2">
        <w:rPr>
          <w:rFonts w:ascii="Arial" w:hAnsi="Arial" w:cs="Arial"/>
          <w:sz w:val="24"/>
          <w:szCs w:val="24"/>
        </w:rPr>
        <w:t>(0, 0, 0, 0.1);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9E3AE2">
        <w:rPr>
          <w:rFonts w:ascii="Arial" w:hAnsi="Arial" w:cs="Arial"/>
          <w:sz w:val="24"/>
          <w:szCs w:val="24"/>
        </w:rPr>
        <w:t>transition</w:t>
      </w:r>
      <w:proofErr w:type="spellEnd"/>
      <w:r w:rsidRPr="009E3AE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E3AE2">
        <w:rPr>
          <w:rFonts w:ascii="Arial" w:hAnsi="Arial" w:cs="Arial"/>
          <w:sz w:val="24"/>
          <w:szCs w:val="24"/>
        </w:rPr>
        <w:t>transform</w:t>
      </w:r>
      <w:proofErr w:type="spellEnd"/>
      <w:r w:rsidRPr="009E3A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3AE2">
        <w:rPr>
          <w:rFonts w:ascii="Arial" w:hAnsi="Arial" w:cs="Arial"/>
          <w:sz w:val="24"/>
          <w:szCs w:val="24"/>
        </w:rPr>
        <w:t>0.2s</w:t>
      </w:r>
      <w:proofErr w:type="spellEnd"/>
      <w:r w:rsidRPr="009E3AE2">
        <w:rPr>
          <w:rFonts w:ascii="Arial" w:hAnsi="Arial" w:cs="Arial"/>
          <w:sz w:val="24"/>
          <w:szCs w:val="24"/>
        </w:rPr>
        <w:t>, box-</w:t>
      </w:r>
      <w:proofErr w:type="spellStart"/>
      <w:r w:rsidRPr="009E3AE2">
        <w:rPr>
          <w:rFonts w:ascii="Arial" w:hAnsi="Arial" w:cs="Arial"/>
          <w:sz w:val="24"/>
          <w:szCs w:val="24"/>
        </w:rPr>
        <w:t>shadow</w:t>
      </w:r>
      <w:proofErr w:type="spellEnd"/>
      <w:r w:rsidRPr="009E3A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3AE2">
        <w:rPr>
          <w:rFonts w:ascii="Arial" w:hAnsi="Arial" w:cs="Arial"/>
          <w:sz w:val="24"/>
          <w:szCs w:val="24"/>
        </w:rPr>
        <w:t>0.2s</w:t>
      </w:r>
      <w:proofErr w:type="spellEnd"/>
      <w:r w:rsidRPr="009E3AE2">
        <w:rPr>
          <w:rFonts w:ascii="Arial" w:hAnsi="Arial" w:cs="Arial"/>
          <w:sz w:val="24"/>
          <w:szCs w:val="24"/>
        </w:rPr>
        <w:t>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}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.</w:t>
      </w:r>
      <w:proofErr w:type="spellStart"/>
      <w:r w:rsidRPr="009E3AE2">
        <w:rPr>
          <w:rFonts w:ascii="Arial" w:hAnsi="Arial" w:cs="Arial"/>
          <w:sz w:val="24"/>
          <w:szCs w:val="24"/>
        </w:rPr>
        <w:t>card:hover</w:t>
      </w:r>
      <w:proofErr w:type="spellEnd"/>
      <w:r w:rsidRPr="009E3AE2">
        <w:rPr>
          <w:rFonts w:ascii="Arial" w:hAnsi="Arial" w:cs="Arial"/>
          <w:sz w:val="24"/>
          <w:szCs w:val="24"/>
        </w:rPr>
        <w:t xml:space="preserve"> {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9E3AE2">
        <w:rPr>
          <w:rFonts w:ascii="Arial" w:hAnsi="Arial" w:cs="Arial"/>
          <w:sz w:val="24"/>
          <w:szCs w:val="24"/>
        </w:rPr>
        <w:t>transform</w:t>
      </w:r>
      <w:proofErr w:type="spellEnd"/>
      <w:r w:rsidRPr="009E3AE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E3AE2">
        <w:rPr>
          <w:rFonts w:ascii="Arial" w:hAnsi="Arial" w:cs="Arial"/>
          <w:sz w:val="24"/>
          <w:szCs w:val="24"/>
        </w:rPr>
        <w:t>translateY</w:t>
      </w:r>
      <w:proofErr w:type="spellEnd"/>
      <w:r w:rsidRPr="009E3AE2">
        <w:rPr>
          <w:rFonts w:ascii="Arial" w:hAnsi="Arial" w:cs="Arial"/>
          <w:sz w:val="24"/>
          <w:szCs w:val="24"/>
        </w:rPr>
        <w:t>(-</w:t>
      </w:r>
      <w:proofErr w:type="spellStart"/>
      <w:r w:rsidRPr="009E3AE2">
        <w:rPr>
          <w:rFonts w:ascii="Arial" w:hAnsi="Arial" w:cs="Arial"/>
          <w:sz w:val="24"/>
          <w:szCs w:val="24"/>
        </w:rPr>
        <w:t>5px</w:t>
      </w:r>
      <w:proofErr w:type="spellEnd"/>
      <w:r w:rsidRPr="009E3AE2">
        <w:rPr>
          <w:rFonts w:ascii="Arial" w:hAnsi="Arial" w:cs="Arial"/>
          <w:sz w:val="24"/>
          <w:szCs w:val="24"/>
        </w:rPr>
        <w:t>);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  box-</w:t>
      </w:r>
      <w:proofErr w:type="spellStart"/>
      <w:r w:rsidRPr="009E3AE2">
        <w:rPr>
          <w:rFonts w:ascii="Arial" w:hAnsi="Arial" w:cs="Arial"/>
          <w:sz w:val="24"/>
          <w:szCs w:val="24"/>
        </w:rPr>
        <w:t>shadow</w:t>
      </w:r>
      <w:proofErr w:type="spellEnd"/>
      <w:r w:rsidRPr="009E3AE2">
        <w:rPr>
          <w:rFonts w:ascii="Arial" w:hAnsi="Arial" w:cs="Arial"/>
          <w:sz w:val="24"/>
          <w:szCs w:val="24"/>
        </w:rPr>
        <w:t xml:space="preserve">: 0 </w:t>
      </w:r>
      <w:proofErr w:type="spellStart"/>
      <w:r w:rsidRPr="009E3AE2">
        <w:rPr>
          <w:rFonts w:ascii="Arial" w:hAnsi="Arial" w:cs="Arial"/>
          <w:sz w:val="24"/>
          <w:szCs w:val="24"/>
        </w:rPr>
        <w:t>6px</w:t>
      </w:r>
      <w:proofErr w:type="spellEnd"/>
      <w:r w:rsidRPr="009E3A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3AE2">
        <w:rPr>
          <w:rFonts w:ascii="Arial" w:hAnsi="Arial" w:cs="Arial"/>
          <w:sz w:val="24"/>
          <w:szCs w:val="24"/>
        </w:rPr>
        <w:t>15px</w:t>
      </w:r>
      <w:proofErr w:type="spellEnd"/>
      <w:r w:rsidRPr="009E3A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3AE2">
        <w:rPr>
          <w:rFonts w:ascii="Arial" w:hAnsi="Arial" w:cs="Arial"/>
          <w:sz w:val="24"/>
          <w:szCs w:val="24"/>
        </w:rPr>
        <w:t>rgba</w:t>
      </w:r>
      <w:proofErr w:type="spellEnd"/>
      <w:r w:rsidRPr="009E3AE2">
        <w:rPr>
          <w:rFonts w:ascii="Arial" w:hAnsi="Arial" w:cs="Arial"/>
          <w:sz w:val="24"/>
          <w:szCs w:val="24"/>
        </w:rPr>
        <w:t>(0, 0, 0, 0.2);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}</w:t>
      </w:r>
    </w:p>
    <w:p w:rsid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A2169" w:rsidRPr="009E3AE2" w:rsidRDefault="00CA2169" w:rsidP="009E3AE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.titulo {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9E3AE2">
        <w:rPr>
          <w:rFonts w:ascii="Arial" w:hAnsi="Arial" w:cs="Arial"/>
          <w:sz w:val="24"/>
          <w:szCs w:val="24"/>
        </w:rPr>
        <w:t>font-size</w:t>
      </w:r>
      <w:proofErr w:type="spellEnd"/>
      <w:r w:rsidRPr="009E3AE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E3AE2">
        <w:rPr>
          <w:rFonts w:ascii="Arial" w:hAnsi="Arial" w:cs="Arial"/>
          <w:sz w:val="24"/>
          <w:szCs w:val="24"/>
        </w:rPr>
        <w:t>1.2rem</w:t>
      </w:r>
      <w:proofErr w:type="spellEnd"/>
      <w:r w:rsidRPr="009E3AE2">
        <w:rPr>
          <w:rFonts w:ascii="Arial" w:hAnsi="Arial" w:cs="Arial"/>
          <w:sz w:val="24"/>
          <w:szCs w:val="24"/>
        </w:rPr>
        <w:t>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9E3AE2">
        <w:rPr>
          <w:rFonts w:ascii="Arial" w:hAnsi="Arial" w:cs="Arial"/>
          <w:sz w:val="24"/>
          <w:szCs w:val="24"/>
        </w:rPr>
        <w:t>font-weight</w:t>
      </w:r>
      <w:proofErr w:type="spellEnd"/>
      <w:r w:rsidRPr="009E3AE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E3AE2">
        <w:rPr>
          <w:rFonts w:ascii="Arial" w:hAnsi="Arial" w:cs="Arial"/>
          <w:sz w:val="24"/>
          <w:szCs w:val="24"/>
        </w:rPr>
        <w:t>bold</w:t>
      </w:r>
      <w:proofErr w:type="spellEnd"/>
      <w:r w:rsidRPr="009E3AE2">
        <w:rPr>
          <w:rFonts w:ascii="Arial" w:hAnsi="Arial" w:cs="Arial"/>
          <w:sz w:val="24"/>
          <w:szCs w:val="24"/>
        </w:rPr>
        <w:t>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  color: #</w:t>
      </w:r>
      <w:proofErr w:type="spellStart"/>
      <w:r w:rsidRPr="009E3AE2">
        <w:rPr>
          <w:rFonts w:ascii="Arial" w:hAnsi="Arial" w:cs="Arial"/>
          <w:sz w:val="24"/>
          <w:szCs w:val="24"/>
        </w:rPr>
        <w:t>1e88e5</w:t>
      </w:r>
      <w:proofErr w:type="spellEnd"/>
      <w:r w:rsidRPr="009E3AE2">
        <w:rPr>
          <w:rFonts w:ascii="Arial" w:hAnsi="Arial" w:cs="Arial"/>
          <w:sz w:val="24"/>
          <w:szCs w:val="24"/>
        </w:rPr>
        <w:t>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9E3AE2">
        <w:rPr>
          <w:rFonts w:ascii="Arial" w:hAnsi="Arial" w:cs="Arial"/>
          <w:sz w:val="24"/>
          <w:szCs w:val="24"/>
        </w:rPr>
        <w:t>margin-bottom</w:t>
      </w:r>
      <w:proofErr w:type="spellEnd"/>
      <w:r w:rsidRPr="009E3AE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E3AE2">
        <w:rPr>
          <w:rFonts w:ascii="Arial" w:hAnsi="Arial" w:cs="Arial"/>
          <w:sz w:val="24"/>
          <w:szCs w:val="24"/>
        </w:rPr>
        <w:t>10px</w:t>
      </w:r>
      <w:proofErr w:type="spellEnd"/>
      <w:r w:rsidRPr="009E3AE2">
        <w:rPr>
          <w:rFonts w:ascii="Arial" w:hAnsi="Arial" w:cs="Arial"/>
          <w:sz w:val="24"/>
          <w:szCs w:val="24"/>
        </w:rPr>
        <w:t>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}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.</w:t>
      </w:r>
      <w:proofErr w:type="spellStart"/>
      <w:r w:rsidRPr="009E3AE2">
        <w:rPr>
          <w:rFonts w:ascii="Arial" w:hAnsi="Arial" w:cs="Arial"/>
          <w:sz w:val="24"/>
          <w:szCs w:val="24"/>
        </w:rPr>
        <w:t>genero</w:t>
      </w:r>
      <w:proofErr w:type="spellEnd"/>
      <w:r w:rsidRPr="009E3AE2">
        <w:rPr>
          <w:rFonts w:ascii="Arial" w:hAnsi="Arial" w:cs="Arial"/>
          <w:sz w:val="24"/>
          <w:szCs w:val="24"/>
        </w:rPr>
        <w:t>, .ano {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9E3AE2">
        <w:rPr>
          <w:rFonts w:ascii="Arial" w:hAnsi="Arial" w:cs="Arial"/>
          <w:sz w:val="24"/>
          <w:szCs w:val="24"/>
        </w:rPr>
        <w:t>font-size</w:t>
      </w:r>
      <w:proofErr w:type="spellEnd"/>
      <w:r w:rsidRPr="009E3AE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E3AE2">
        <w:rPr>
          <w:rFonts w:ascii="Arial" w:hAnsi="Arial" w:cs="Arial"/>
          <w:sz w:val="24"/>
          <w:szCs w:val="24"/>
        </w:rPr>
        <w:t>0.9rem</w:t>
      </w:r>
      <w:proofErr w:type="spellEnd"/>
      <w:r w:rsidRPr="009E3AE2">
        <w:rPr>
          <w:rFonts w:ascii="Arial" w:hAnsi="Arial" w:cs="Arial"/>
          <w:sz w:val="24"/>
          <w:szCs w:val="24"/>
        </w:rPr>
        <w:t>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  color: #555;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9E3AE2">
        <w:rPr>
          <w:rFonts w:ascii="Arial" w:hAnsi="Arial" w:cs="Arial"/>
          <w:sz w:val="24"/>
          <w:szCs w:val="24"/>
        </w:rPr>
        <w:t>margin</w:t>
      </w:r>
      <w:proofErr w:type="spellEnd"/>
      <w:r w:rsidRPr="009E3AE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E3AE2">
        <w:rPr>
          <w:rFonts w:ascii="Arial" w:hAnsi="Arial" w:cs="Arial"/>
          <w:sz w:val="24"/>
          <w:szCs w:val="24"/>
        </w:rPr>
        <w:t>4px</w:t>
      </w:r>
      <w:proofErr w:type="spellEnd"/>
      <w:r w:rsidRPr="009E3AE2">
        <w:rPr>
          <w:rFonts w:ascii="Arial" w:hAnsi="Arial" w:cs="Arial"/>
          <w:sz w:val="24"/>
          <w:szCs w:val="24"/>
        </w:rPr>
        <w:t xml:space="preserve"> 0;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}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E3AE2">
        <w:rPr>
          <w:rFonts w:ascii="Arial" w:hAnsi="Arial" w:cs="Arial"/>
          <w:sz w:val="24"/>
          <w:szCs w:val="24"/>
        </w:rPr>
        <w:t>footer</w:t>
      </w:r>
      <w:proofErr w:type="spellEnd"/>
      <w:r w:rsidRPr="009E3AE2">
        <w:rPr>
          <w:rFonts w:ascii="Arial" w:hAnsi="Arial" w:cs="Arial"/>
          <w:sz w:val="24"/>
          <w:szCs w:val="24"/>
        </w:rPr>
        <w:t xml:space="preserve"> {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9E3AE2">
        <w:rPr>
          <w:rFonts w:ascii="Arial" w:hAnsi="Arial" w:cs="Arial"/>
          <w:sz w:val="24"/>
          <w:szCs w:val="24"/>
        </w:rPr>
        <w:t>text-align</w:t>
      </w:r>
      <w:proofErr w:type="spellEnd"/>
      <w:r w:rsidRPr="009E3AE2">
        <w:rPr>
          <w:rFonts w:ascii="Arial" w:hAnsi="Arial" w:cs="Arial"/>
          <w:sz w:val="24"/>
          <w:szCs w:val="24"/>
        </w:rPr>
        <w:t>: center;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9E3AE2">
        <w:rPr>
          <w:rFonts w:ascii="Arial" w:hAnsi="Arial" w:cs="Arial"/>
          <w:sz w:val="24"/>
          <w:szCs w:val="24"/>
        </w:rPr>
        <w:t>padding</w:t>
      </w:r>
      <w:proofErr w:type="spellEnd"/>
      <w:r w:rsidRPr="009E3AE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E3AE2">
        <w:rPr>
          <w:rFonts w:ascii="Arial" w:hAnsi="Arial" w:cs="Arial"/>
          <w:sz w:val="24"/>
          <w:szCs w:val="24"/>
        </w:rPr>
        <w:t>15px</w:t>
      </w:r>
      <w:proofErr w:type="spellEnd"/>
      <w:r w:rsidRPr="009E3AE2">
        <w:rPr>
          <w:rFonts w:ascii="Arial" w:hAnsi="Arial" w:cs="Arial"/>
          <w:sz w:val="24"/>
          <w:szCs w:val="24"/>
        </w:rPr>
        <w:t>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9E3AE2">
        <w:rPr>
          <w:rFonts w:ascii="Arial" w:hAnsi="Arial" w:cs="Arial"/>
          <w:sz w:val="24"/>
          <w:szCs w:val="24"/>
        </w:rPr>
        <w:t>margin</w:t>
      </w:r>
      <w:proofErr w:type="spellEnd"/>
      <w:r w:rsidRPr="009E3AE2">
        <w:rPr>
          <w:rFonts w:ascii="Arial" w:hAnsi="Arial" w:cs="Arial"/>
          <w:sz w:val="24"/>
          <w:szCs w:val="24"/>
        </w:rPr>
        <w:t xml:space="preserve">-top: </w:t>
      </w:r>
      <w:proofErr w:type="spellStart"/>
      <w:r w:rsidRPr="009E3AE2">
        <w:rPr>
          <w:rFonts w:ascii="Arial" w:hAnsi="Arial" w:cs="Arial"/>
          <w:sz w:val="24"/>
          <w:szCs w:val="24"/>
        </w:rPr>
        <w:t>30px</w:t>
      </w:r>
      <w:proofErr w:type="spellEnd"/>
      <w:r w:rsidRPr="009E3AE2">
        <w:rPr>
          <w:rFonts w:ascii="Arial" w:hAnsi="Arial" w:cs="Arial"/>
          <w:sz w:val="24"/>
          <w:szCs w:val="24"/>
        </w:rPr>
        <w:t>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  background: #</w:t>
      </w:r>
      <w:proofErr w:type="spellStart"/>
      <w:r w:rsidRPr="009E3AE2">
        <w:rPr>
          <w:rFonts w:ascii="Arial" w:hAnsi="Arial" w:cs="Arial"/>
          <w:sz w:val="24"/>
          <w:szCs w:val="24"/>
        </w:rPr>
        <w:t>1e88e5</w:t>
      </w:r>
      <w:proofErr w:type="spellEnd"/>
      <w:r w:rsidRPr="009E3AE2">
        <w:rPr>
          <w:rFonts w:ascii="Arial" w:hAnsi="Arial" w:cs="Arial"/>
          <w:sz w:val="24"/>
          <w:szCs w:val="24"/>
        </w:rPr>
        <w:t>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  color: </w:t>
      </w:r>
      <w:proofErr w:type="spellStart"/>
      <w:r w:rsidRPr="009E3AE2">
        <w:rPr>
          <w:rFonts w:ascii="Arial" w:hAnsi="Arial" w:cs="Arial"/>
          <w:sz w:val="24"/>
          <w:szCs w:val="24"/>
        </w:rPr>
        <w:t>white</w:t>
      </w:r>
      <w:proofErr w:type="spellEnd"/>
      <w:r w:rsidRPr="009E3AE2">
        <w:rPr>
          <w:rFonts w:ascii="Arial" w:hAnsi="Arial" w:cs="Arial"/>
          <w:sz w:val="24"/>
          <w:szCs w:val="24"/>
        </w:rPr>
        <w:t>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}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&lt;/</w:t>
      </w:r>
      <w:proofErr w:type="spellStart"/>
      <w:r w:rsidRPr="009E3AE2">
        <w:rPr>
          <w:rFonts w:ascii="Arial" w:hAnsi="Arial" w:cs="Arial"/>
          <w:sz w:val="24"/>
          <w:szCs w:val="24"/>
        </w:rPr>
        <w:t>style</w:t>
      </w:r>
      <w:proofErr w:type="spellEnd"/>
      <w:r w:rsidRPr="009E3AE2">
        <w:rPr>
          <w:rFonts w:ascii="Arial" w:hAnsi="Arial" w:cs="Arial"/>
          <w:sz w:val="24"/>
          <w:szCs w:val="24"/>
        </w:rPr>
        <w:t>&gt;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>&lt;/</w:t>
      </w:r>
      <w:proofErr w:type="spellStart"/>
      <w:r w:rsidRPr="009E3AE2">
        <w:rPr>
          <w:rFonts w:ascii="Arial" w:hAnsi="Arial" w:cs="Arial"/>
          <w:sz w:val="24"/>
          <w:szCs w:val="24"/>
        </w:rPr>
        <w:t>head</w:t>
      </w:r>
      <w:proofErr w:type="spellEnd"/>
      <w:r w:rsidRPr="009E3AE2">
        <w:rPr>
          <w:rFonts w:ascii="Arial" w:hAnsi="Arial" w:cs="Arial"/>
          <w:sz w:val="24"/>
          <w:szCs w:val="24"/>
        </w:rPr>
        <w:t>&gt;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>&lt;</w:t>
      </w:r>
      <w:proofErr w:type="spellStart"/>
      <w:r w:rsidRPr="009E3AE2">
        <w:rPr>
          <w:rFonts w:ascii="Arial" w:hAnsi="Arial" w:cs="Arial"/>
          <w:sz w:val="24"/>
          <w:szCs w:val="24"/>
        </w:rPr>
        <w:t>body</w:t>
      </w:r>
      <w:proofErr w:type="spellEnd"/>
      <w:r w:rsidRPr="009E3AE2">
        <w:rPr>
          <w:rFonts w:ascii="Arial" w:hAnsi="Arial" w:cs="Arial"/>
          <w:sz w:val="24"/>
          <w:szCs w:val="24"/>
        </w:rPr>
        <w:t>&gt;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&lt;header&gt;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9E3AE2">
        <w:rPr>
          <w:rFonts w:ascii="Arial" w:hAnsi="Arial" w:cs="Arial"/>
          <w:sz w:val="24"/>
          <w:szCs w:val="24"/>
        </w:rPr>
        <w:t>h1</w:t>
      </w:r>
      <w:proofErr w:type="spellEnd"/>
      <w:r w:rsidRPr="009E3AE2">
        <w:rPr>
          <w:rFonts w:ascii="Arial" w:hAnsi="Arial" w:cs="Arial"/>
          <w:sz w:val="24"/>
          <w:szCs w:val="24"/>
        </w:rPr>
        <w:t>&gt;Catálogo de Filmes&lt;/</w:t>
      </w:r>
      <w:proofErr w:type="spellStart"/>
      <w:r w:rsidRPr="009E3AE2">
        <w:rPr>
          <w:rFonts w:ascii="Arial" w:hAnsi="Arial" w:cs="Arial"/>
          <w:sz w:val="24"/>
          <w:szCs w:val="24"/>
        </w:rPr>
        <w:t>h1</w:t>
      </w:r>
      <w:proofErr w:type="spellEnd"/>
      <w:r w:rsidRPr="009E3AE2">
        <w:rPr>
          <w:rFonts w:ascii="Arial" w:hAnsi="Arial" w:cs="Arial"/>
          <w:sz w:val="24"/>
          <w:szCs w:val="24"/>
        </w:rPr>
        <w:t>&gt;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&lt;/header&gt;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&lt;</w:t>
      </w:r>
      <w:proofErr w:type="spellStart"/>
      <w:r w:rsidRPr="009E3AE2">
        <w:rPr>
          <w:rFonts w:ascii="Arial" w:hAnsi="Arial" w:cs="Arial"/>
          <w:sz w:val="24"/>
          <w:szCs w:val="24"/>
        </w:rPr>
        <w:t>main</w:t>
      </w:r>
      <w:proofErr w:type="spellEnd"/>
      <w:r w:rsidRPr="009E3AE2">
        <w:rPr>
          <w:rFonts w:ascii="Arial" w:hAnsi="Arial" w:cs="Arial"/>
          <w:sz w:val="24"/>
          <w:szCs w:val="24"/>
        </w:rPr>
        <w:t xml:space="preserve"> id="lista"&gt;&lt;/</w:t>
      </w:r>
      <w:proofErr w:type="spellStart"/>
      <w:r w:rsidRPr="009E3AE2">
        <w:rPr>
          <w:rFonts w:ascii="Arial" w:hAnsi="Arial" w:cs="Arial"/>
          <w:sz w:val="24"/>
          <w:szCs w:val="24"/>
        </w:rPr>
        <w:t>main</w:t>
      </w:r>
      <w:proofErr w:type="spellEnd"/>
      <w:r w:rsidRPr="009E3AE2">
        <w:rPr>
          <w:rFonts w:ascii="Arial" w:hAnsi="Arial" w:cs="Arial"/>
          <w:sz w:val="24"/>
          <w:szCs w:val="24"/>
        </w:rPr>
        <w:t>&gt;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&lt;</w:t>
      </w:r>
      <w:proofErr w:type="spellStart"/>
      <w:r w:rsidRPr="009E3AE2">
        <w:rPr>
          <w:rFonts w:ascii="Arial" w:hAnsi="Arial" w:cs="Arial"/>
          <w:sz w:val="24"/>
          <w:szCs w:val="24"/>
        </w:rPr>
        <w:t>footer</w:t>
      </w:r>
      <w:proofErr w:type="spellEnd"/>
      <w:r w:rsidRPr="009E3AE2">
        <w:rPr>
          <w:rFonts w:ascii="Arial" w:hAnsi="Arial" w:cs="Arial"/>
          <w:sz w:val="24"/>
          <w:szCs w:val="24"/>
        </w:rPr>
        <w:t>&gt;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&amp;</w:t>
      </w:r>
      <w:proofErr w:type="spellStart"/>
      <w:r w:rsidRPr="009E3AE2">
        <w:rPr>
          <w:rFonts w:ascii="Arial" w:hAnsi="Arial" w:cs="Arial"/>
          <w:sz w:val="24"/>
          <w:szCs w:val="24"/>
        </w:rPr>
        <w:t>copy</w:t>
      </w:r>
      <w:proofErr w:type="spellEnd"/>
      <w:r w:rsidRPr="009E3AE2">
        <w:rPr>
          <w:rFonts w:ascii="Arial" w:hAnsi="Arial" w:cs="Arial"/>
          <w:sz w:val="24"/>
          <w:szCs w:val="24"/>
        </w:rPr>
        <w:t xml:space="preserve">; 2025 - API de Filmes | Maurício </w:t>
      </w:r>
      <w:proofErr w:type="spellStart"/>
      <w:r w:rsidRPr="009E3AE2">
        <w:rPr>
          <w:rFonts w:ascii="Arial" w:hAnsi="Arial" w:cs="Arial"/>
          <w:sz w:val="24"/>
          <w:szCs w:val="24"/>
        </w:rPr>
        <w:t>Prof</w:t>
      </w:r>
      <w:proofErr w:type="spellEnd"/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&lt;/</w:t>
      </w:r>
      <w:proofErr w:type="spellStart"/>
      <w:r w:rsidRPr="009E3AE2">
        <w:rPr>
          <w:rFonts w:ascii="Arial" w:hAnsi="Arial" w:cs="Arial"/>
          <w:sz w:val="24"/>
          <w:szCs w:val="24"/>
        </w:rPr>
        <w:t>footer</w:t>
      </w:r>
      <w:proofErr w:type="spellEnd"/>
      <w:r w:rsidRPr="009E3AE2">
        <w:rPr>
          <w:rFonts w:ascii="Arial" w:hAnsi="Arial" w:cs="Arial"/>
          <w:sz w:val="24"/>
          <w:szCs w:val="24"/>
        </w:rPr>
        <w:t>&gt;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&lt;script&gt;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E3AE2">
        <w:rPr>
          <w:rFonts w:ascii="Arial" w:hAnsi="Arial" w:cs="Arial"/>
          <w:sz w:val="24"/>
          <w:szCs w:val="24"/>
        </w:rPr>
        <w:t>async</w:t>
      </w:r>
      <w:proofErr w:type="spellEnd"/>
      <w:r w:rsidRPr="009E3A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3AE2">
        <w:rPr>
          <w:rFonts w:ascii="Arial" w:hAnsi="Arial" w:cs="Arial"/>
          <w:sz w:val="24"/>
          <w:szCs w:val="24"/>
        </w:rPr>
        <w:t>function</w:t>
      </w:r>
      <w:proofErr w:type="spellEnd"/>
      <w:r w:rsidRPr="009E3A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3AE2">
        <w:rPr>
          <w:rFonts w:ascii="Arial" w:hAnsi="Arial" w:cs="Arial"/>
          <w:sz w:val="24"/>
          <w:szCs w:val="24"/>
        </w:rPr>
        <w:t>listarFilmes</w:t>
      </w:r>
      <w:proofErr w:type="spellEnd"/>
      <w:r w:rsidRPr="009E3AE2">
        <w:rPr>
          <w:rFonts w:ascii="Arial" w:hAnsi="Arial" w:cs="Arial"/>
          <w:sz w:val="24"/>
          <w:szCs w:val="24"/>
        </w:rPr>
        <w:t>() {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9E3AE2">
        <w:rPr>
          <w:rFonts w:ascii="Arial" w:hAnsi="Arial" w:cs="Arial"/>
          <w:sz w:val="24"/>
          <w:szCs w:val="24"/>
        </w:rPr>
        <w:t>let</w:t>
      </w:r>
      <w:proofErr w:type="spellEnd"/>
      <w:r w:rsidRPr="009E3AE2">
        <w:rPr>
          <w:rFonts w:ascii="Arial" w:hAnsi="Arial" w:cs="Arial"/>
          <w:sz w:val="24"/>
          <w:szCs w:val="24"/>
        </w:rPr>
        <w:t xml:space="preserve"> resposta = </w:t>
      </w:r>
      <w:proofErr w:type="spellStart"/>
      <w:r w:rsidRPr="009E3AE2">
        <w:rPr>
          <w:rFonts w:ascii="Arial" w:hAnsi="Arial" w:cs="Arial"/>
          <w:sz w:val="24"/>
          <w:szCs w:val="24"/>
        </w:rPr>
        <w:t>await</w:t>
      </w:r>
      <w:proofErr w:type="spellEnd"/>
      <w:r w:rsidRPr="009E3AE2">
        <w:rPr>
          <w:rFonts w:ascii="Arial" w:hAnsi="Arial" w:cs="Arial"/>
          <w:sz w:val="24"/>
          <w:szCs w:val="24"/>
        </w:rPr>
        <w:t xml:space="preserve"> fetch("https://api-filmes-production-9408.up.railway.app/filmes");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9E3AE2">
        <w:rPr>
          <w:rFonts w:ascii="Arial" w:hAnsi="Arial" w:cs="Arial"/>
          <w:sz w:val="24"/>
          <w:szCs w:val="24"/>
        </w:rPr>
        <w:t>let</w:t>
      </w:r>
      <w:proofErr w:type="spellEnd"/>
      <w:r w:rsidRPr="009E3AE2">
        <w:rPr>
          <w:rFonts w:ascii="Arial" w:hAnsi="Arial" w:cs="Arial"/>
          <w:sz w:val="24"/>
          <w:szCs w:val="24"/>
        </w:rPr>
        <w:t xml:space="preserve"> filmes = </w:t>
      </w:r>
      <w:proofErr w:type="spellStart"/>
      <w:r w:rsidRPr="009E3AE2">
        <w:rPr>
          <w:rFonts w:ascii="Arial" w:hAnsi="Arial" w:cs="Arial"/>
          <w:sz w:val="24"/>
          <w:szCs w:val="24"/>
        </w:rPr>
        <w:t>await</w:t>
      </w:r>
      <w:proofErr w:type="spellEnd"/>
      <w:r w:rsidRPr="009E3A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3AE2">
        <w:rPr>
          <w:rFonts w:ascii="Arial" w:hAnsi="Arial" w:cs="Arial"/>
          <w:sz w:val="24"/>
          <w:szCs w:val="24"/>
        </w:rPr>
        <w:t>resposta.json</w:t>
      </w:r>
      <w:proofErr w:type="spellEnd"/>
      <w:r w:rsidRPr="009E3AE2">
        <w:rPr>
          <w:rFonts w:ascii="Arial" w:hAnsi="Arial" w:cs="Arial"/>
          <w:sz w:val="24"/>
          <w:szCs w:val="24"/>
        </w:rPr>
        <w:t>();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9E3AE2">
        <w:rPr>
          <w:rFonts w:ascii="Arial" w:hAnsi="Arial" w:cs="Arial"/>
          <w:sz w:val="24"/>
          <w:szCs w:val="24"/>
        </w:rPr>
        <w:t>let</w:t>
      </w:r>
      <w:proofErr w:type="spellEnd"/>
      <w:r w:rsidRPr="009E3AE2">
        <w:rPr>
          <w:rFonts w:ascii="Arial" w:hAnsi="Arial" w:cs="Arial"/>
          <w:sz w:val="24"/>
          <w:szCs w:val="24"/>
        </w:rPr>
        <w:t xml:space="preserve"> lista = </w:t>
      </w:r>
      <w:proofErr w:type="spellStart"/>
      <w:r w:rsidRPr="009E3AE2">
        <w:rPr>
          <w:rFonts w:ascii="Arial" w:hAnsi="Arial" w:cs="Arial"/>
          <w:sz w:val="24"/>
          <w:szCs w:val="24"/>
        </w:rPr>
        <w:t>document.getElementById</w:t>
      </w:r>
      <w:proofErr w:type="spellEnd"/>
      <w:r w:rsidRPr="009E3AE2">
        <w:rPr>
          <w:rFonts w:ascii="Arial" w:hAnsi="Arial" w:cs="Arial"/>
          <w:sz w:val="24"/>
          <w:szCs w:val="24"/>
        </w:rPr>
        <w:t>("lista");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9E3AE2">
        <w:rPr>
          <w:rFonts w:ascii="Arial" w:hAnsi="Arial" w:cs="Arial"/>
          <w:sz w:val="24"/>
          <w:szCs w:val="24"/>
        </w:rPr>
        <w:t>filmes.forEach</w:t>
      </w:r>
      <w:proofErr w:type="spellEnd"/>
      <w:r w:rsidRPr="009E3AE2">
        <w:rPr>
          <w:rFonts w:ascii="Arial" w:hAnsi="Arial" w:cs="Arial"/>
          <w:sz w:val="24"/>
          <w:szCs w:val="24"/>
        </w:rPr>
        <w:t>(filme =&gt; {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9E3AE2">
        <w:rPr>
          <w:rFonts w:ascii="Arial" w:hAnsi="Arial" w:cs="Arial"/>
          <w:sz w:val="24"/>
          <w:szCs w:val="24"/>
        </w:rPr>
        <w:t>let</w:t>
      </w:r>
      <w:proofErr w:type="spellEnd"/>
      <w:r w:rsidRPr="009E3A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3AE2">
        <w:rPr>
          <w:rFonts w:ascii="Arial" w:hAnsi="Arial" w:cs="Arial"/>
          <w:sz w:val="24"/>
          <w:szCs w:val="24"/>
        </w:rPr>
        <w:t>card</w:t>
      </w:r>
      <w:proofErr w:type="spellEnd"/>
      <w:r w:rsidRPr="009E3AE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E3AE2">
        <w:rPr>
          <w:rFonts w:ascii="Arial" w:hAnsi="Arial" w:cs="Arial"/>
          <w:sz w:val="24"/>
          <w:szCs w:val="24"/>
        </w:rPr>
        <w:t>document.createElement</w:t>
      </w:r>
      <w:proofErr w:type="spellEnd"/>
      <w:r w:rsidRPr="009E3AE2">
        <w:rPr>
          <w:rFonts w:ascii="Arial" w:hAnsi="Arial" w:cs="Arial"/>
          <w:sz w:val="24"/>
          <w:szCs w:val="24"/>
        </w:rPr>
        <w:t>("</w:t>
      </w:r>
      <w:proofErr w:type="spellStart"/>
      <w:r w:rsidRPr="009E3AE2">
        <w:rPr>
          <w:rFonts w:ascii="Arial" w:hAnsi="Arial" w:cs="Arial"/>
          <w:sz w:val="24"/>
          <w:szCs w:val="24"/>
        </w:rPr>
        <w:t>div</w:t>
      </w:r>
      <w:proofErr w:type="spellEnd"/>
      <w:r w:rsidRPr="009E3AE2">
        <w:rPr>
          <w:rFonts w:ascii="Arial" w:hAnsi="Arial" w:cs="Arial"/>
          <w:sz w:val="24"/>
          <w:szCs w:val="24"/>
        </w:rPr>
        <w:t>");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9E3AE2">
        <w:rPr>
          <w:rFonts w:ascii="Arial" w:hAnsi="Arial" w:cs="Arial"/>
          <w:sz w:val="24"/>
          <w:szCs w:val="24"/>
        </w:rPr>
        <w:t>card.className</w:t>
      </w:r>
      <w:proofErr w:type="spellEnd"/>
      <w:r w:rsidRPr="009E3AE2">
        <w:rPr>
          <w:rFonts w:ascii="Arial" w:hAnsi="Arial" w:cs="Arial"/>
          <w:sz w:val="24"/>
          <w:szCs w:val="24"/>
        </w:rPr>
        <w:t xml:space="preserve"> = "</w:t>
      </w:r>
      <w:proofErr w:type="spellStart"/>
      <w:r w:rsidRPr="009E3AE2">
        <w:rPr>
          <w:rFonts w:ascii="Arial" w:hAnsi="Arial" w:cs="Arial"/>
          <w:sz w:val="24"/>
          <w:szCs w:val="24"/>
        </w:rPr>
        <w:t>card</w:t>
      </w:r>
      <w:proofErr w:type="spellEnd"/>
      <w:r w:rsidRPr="009E3AE2">
        <w:rPr>
          <w:rFonts w:ascii="Arial" w:hAnsi="Arial" w:cs="Arial"/>
          <w:sz w:val="24"/>
          <w:szCs w:val="24"/>
        </w:rPr>
        <w:t>";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9E3AE2">
        <w:rPr>
          <w:rFonts w:ascii="Arial" w:hAnsi="Arial" w:cs="Arial"/>
          <w:sz w:val="24"/>
          <w:szCs w:val="24"/>
        </w:rPr>
        <w:t>card.innerHTML</w:t>
      </w:r>
      <w:proofErr w:type="spellEnd"/>
      <w:r w:rsidRPr="009E3AE2">
        <w:rPr>
          <w:rFonts w:ascii="Arial" w:hAnsi="Arial" w:cs="Arial"/>
          <w:sz w:val="24"/>
          <w:szCs w:val="24"/>
        </w:rPr>
        <w:t xml:space="preserve"> = `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9E3AE2">
        <w:rPr>
          <w:rFonts w:ascii="Arial" w:hAnsi="Arial" w:cs="Arial"/>
          <w:sz w:val="24"/>
          <w:szCs w:val="24"/>
        </w:rPr>
        <w:t>div</w:t>
      </w:r>
      <w:proofErr w:type="spellEnd"/>
      <w:r w:rsidRPr="009E3A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3AE2">
        <w:rPr>
          <w:rFonts w:ascii="Arial" w:hAnsi="Arial" w:cs="Arial"/>
          <w:sz w:val="24"/>
          <w:szCs w:val="24"/>
        </w:rPr>
        <w:t>class</w:t>
      </w:r>
      <w:proofErr w:type="spellEnd"/>
      <w:r w:rsidRPr="009E3AE2">
        <w:rPr>
          <w:rFonts w:ascii="Arial" w:hAnsi="Arial" w:cs="Arial"/>
          <w:sz w:val="24"/>
          <w:szCs w:val="24"/>
        </w:rPr>
        <w:t>="titulo"&gt;${</w:t>
      </w:r>
      <w:proofErr w:type="spellStart"/>
      <w:r w:rsidRPr="009E3AE2">
        <w:rPr>
          <w:rFonts w:ascii="Arial" w:hAnsi="Arial" w:cs="Arial"/>
          <w:sz w:val="24"/>
          <w:szCs w:val="24"/>
        </w:rPr>
        <w:t>filme.titulo</w:t>
      </w:r>
      <w:proofErr w:type="spellEnd"/>
      <w:r w:rsidRPr="009E3AE2">
        <w:rPr>
          <w:rFonts w:ascii="Arial" w:hAnsi="Arial" w:cs="Arial"/>
          <w:sz w:val="24"/>
          <w:szCs w:val="24"/>
        </w:rPr>
        <w:t>}&lt;/</w:t>
      </w:r>
      <w:proofErr w:type="spellStart"/>
      <w:r w:rsidRPr="009E3AE2">
        <w:rPr>
          <w:rFonts w:ascii="Arial" w:hAnsi="Arial" w:cs="Arial"/>
          <w:sz w:val="24"/>
          <w:szCs w:val="24"/>
        </w:rPr>
        <w:t>div</w:t>
      </w:r>
      <w:proofErr w:type="spellEnd"/>
      <w:r w:rsidRPr="009E3AE2">
        <w:rPr>
          <w:rFonts w:ascii="Arial" w:hAnsi="Arial" w:cs="Arial"/>
          <w:sz w:val="24"/>
          <w:szCs w:val="24"/>
        </w:rPr>
        <w:t>&gt;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9E3AE2">
        <w:rPr>
          <w:rFonts w:ascii="Arial" w:hAnsi="Arial" w:cs="Arial"/>
          <w:sz w:val="24"/>
          <w:szCs w:val="24"/>
        </w:rPr>
        <w:t>div</w:t>
      </w:r>
      <w:proofErr w:type="spellEnd"/>
      <w:r w:rsidRPr="009E3A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3AE2">
        <w:rPr>
          <w:rFonts w:ascii="Arial" w:hAnsi="Arial" w:cs="Arial"/>
          <w:sz w:val="24"/>
          <w:szCs w:val="24"/>
        </w:rPr>
        <w:t>class</w:t>
      </w:r>
      <w:proofErr w:type="spellEnd"/>
      <w:r w:rsidRPr="009E3AE2">
        <w:rPr>
          <w:rFonts w:ascii="Arial" w:hAnsi="Arial" w:cs="Arial"/>
          <w:sz w:val="24"/>
          <w:szCs w:val="24"/>
        </w:rPr>
        <w:t>="ano"&gt;Ano: ${</w:t>
      </w:r>
      <w:proofErr w:type="spellStart"/>
      <w:r w:rsidRPr="009E3AE2">
        <w:rPr>
          <w:rFonts w:ascii="Arial" w:hAnsi="Arial" w:cs="Arial"/>
          <w:sz w:val="24"/>
          <w:szCs w:val="24"/>
        </w:rPr>
        <w:t>filme.ano</w:t>
      </w:r>
      <w:proofErr w:type="spellEnd"/>
      <w:r w:rsidRPr="009E3AE2">
        <w:rPr>
          <w:rFonts w:ascii="Arial" w:hAnsi="Arial" w:cs="Arial"/>
          <w:sz w:val="24"/>
          <w:szCs w:val="24"/>
        </w:rPr>
        <w:t>}&lt;/</w:t>
      </w:r>
      <w:proofErr w:type="spellStart"/>
      <w:r w:rsidRPr="009E3AE2">
        <w:rPr>
          <w:rFonts w:ascii="Arial" w:hAnsi="Arial" w:cs="Arial"/>
          <w:sz w:val="24"/>
          <w:szCs w:val="24"/>
        </w:rPr>
        <w:t>div</w:t>
      </w:r>
      <w:proofErr w:type="spellEnd"/>
      <w:r w:rsidRPr="009E3AE2">
        <w:rPr>
          <w:rFonts w:ascii="Arial" w:hAnsi="Arial" w:cs="Arial"/>
          <w:sz w:val="24"/>
          <w:szCs w:val="24"/>
        </w:rPr>
        <w:t>&gt;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9E3AE2">
        <w:rPr>
          <w:rFonts w:ascii="Arial" w:hAnsi="Arial" w:cs="Arial"/>
          <w:sz w:val="24"/>
          <w:szCs w:val="24"/>
        </w:rPr>
        <w:t>div</w:t>
      </w:r>
      <w:proofErr w:type="spellEnd"/>
      <w:r w:rsidRPr="009E3A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3AE2">
        <w:rPr>
          <w:rFonts w:ascii="Arial" w:hAnsi="Arial" w:cs="Arial"/>
          <w:sz w:val="24"/>
          <w:szCs w:val="24"/>
        </w:rPr>
        <w:t>class</w:t>
      </w:r>
      <w:proofErr w:type="spellEnd"/>
      <w:r w:rsidRPr="009E3AE2">
        <w:rPr>
          <w:rFonts w:ascii="Arial" w:hAnsi="Arial" w:cs="Arial"/>
          <w:sz w:val="24"/>
          <w:szCs w:val="24"/>
        </w:rPr>
        <w:t>="</w:t>
      </w:r>
      <w:proofErr w:type="spellStart"/>
      <w:r w:rsidRPr="009E3AE2">
        <w:rPr>
          <w:rFonts w:ascii="Arial" w:hAnsi="Arial" w:cs="Arial"/>
          <w:sz w:val="24"/>
          <w:szCs w:val="24"/>
        </w:rPr>
        <w:t>genero</w:t>
      </w:r>
      <w:proofErr w:type="spellEnd"/>
      <w:r w:rsidRPr="009E3AE2">
        <w:rPr>
          <w:rFonts w:ascii="Arial" w:hAnsi="Arial" w:cs="Arial"/>
          <w:sz w:val="24"/>
          <w:szCs w:val="24"/>
        </w:rPr>
        <w:t>"&gt;Gênero: ${</w:t>
      </w:r>
      <w:proofErr w:type="spellStart"/>
      <w:r w:rsidRPr="009E3AE2">
        <w:rPr>
          <w:rFonts w:ascii="Arial" w:hAnsi="Arial" w:cs="Arial"/>
          <w:sz w:val="24"/>
          <w:szCs w:val="24"/>
        </w:rPr>
        <w:t>filme.genero</w:t>
      </w:r>
      <w:proofErr w:type="spellEnd"/>
      <w:r w:rsidRPr="009E3AE2">
        <w:rPr>
          <w:rFonts w:ascii="Arial" w:hAnsi="Arial" w:cs="Arial"/>
          <w:sz w:val="24"/>
          <w:szCs w:val="24"/>
        </w:rPr>
        <w:t>}&lt;/</w:t>
      </w:r>
      <w:proofErr w:type="spellStart"/>
      <w:r w:rsidRPr="009E3AE2">
        <w:rPr>
          <w:rFonts w:ascii="Arial" w:hAnsi="Arial" w:cs="Arial"/>
          <w:sz w:val="24"/>
          <w:szCs w:val="24"/>
        </w:rPr>
        <w:t>div</w:t>
      </w:r>
      <w:proofErr w:type="spellEnd"/>
      <w:r w:rsidRPr="009E3AE2">
        <w:rPr>
          <w:rFonts w:ascii="Arial" w:hAnsi="Arial" w:cs="Arial"/>
          <w:sz w:val="24"/>
          <w:szCs w:val="24"/>
        </w:rPr>
        <w:t>&gt;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    `;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9E3AE2">
        <w:rPr>
          <w:rFonts w:ascii="Arial" w:hAnsi="Arial" w:cs="Arial"/>
          <w:sz w:val="24"/>
          <w:szCs w:val="24"/>
        </w:rPr>
        <w:t>lista.appendChild</w:t>
      </w:r>
      <w:proofErr w:type="spellEnd"/>
      <w:r w:rsidRPr="009E3AE2">
        <w:rPr>
          <w:rFonts w:ascii="Arial" w:hAnsi="Arial" w:cs="Arial"/>
          <w:sz w:val="24"/>
          <w:szCs w:val="24"/>
        </w:rPr>
        <w:t>(</w:t>
      </w:r>
      <w:proofErr w:type="spellStart"/>
      <w:r w:rsidRPr="009E3AE2">
        <w:rPr>
          <w:rFonts w:ascii="Arial" w:hAnsi="Arial" w:cs="Arial"/>
          <w:sz w:val="24"/>
          <w:szCs w:val="24"/>
        </w:rPr>
        <w:t>card</w:t>
      </w:r>
      <w:proofErr w:type="spellEnd"/>
      <w:r w:rsidRPr="009E3AE2">
        <w:rPr>
          <w:rFonts w:ascii="Arial" w:hAnsi="Arial" w:cs="Arial"/>
          <w:sz w:val="24"/>
          <w:szCs w:val="24"/>
        </w:rPr>
        <w:t>);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  });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}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E3AE2">
        <w:rPr>
          <w:rFonts w:ascii="Arial" w:hAnsi="Arial" w:cs="Arial"/>
          <w:sz w:val="24"/>
          <w:szCs w:val="24"/>
        </w:rPr>
        <w:t>listarFilmes</w:t>
      </w:r>
      <w:proofErr w:type="spellEnd"/>
      <w:r w:rsidRPr="009E3AE2">
        <w:rPr>
          <w:rFonts w:ascii="Arial" w:hAnsi="Arial" w:cs="Arial"/>
          <w:sz w:val="24"/>
          <w:szCs w:val="24"/>
        </w:rPr>
        <w:t>();</w:t>
      </w:r>
    </w:p>
    <w:p w:rsidR="009E3AE2" w:rsidRPr="009E3AE2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t xml:space="preserve">  &lt;/script&gt;</w:t>
      </w:r>
    </w:p>
    <w:p w:rsidR="009E3AE2" w:rsidRPr="009F4F81" w:rsidRDefault="009E3AE2" w:rsidP="009E3A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AE2">
        <w:rPr>
          <w:rFonts w:ascii="Arial" w:hAnsi="Arial" w:cs="Arial"/>
          <w:sz w:val="24"/>
          <w:szCs w:val="24"/>
        </w:rPr>
        <w:lastRenderedPageBreak/>
        <w:t>&lt;/</w:t>
      </w:r>
      <w:proofErr w:type="spellStart"/>
      <w:r w:rsidRPr="009E3AE2">
        <w:rPr>
          <w:rFonts w:ascii="Arial" w:hAnsi="Arial" w:cs="Arial"/>
          <w:sz w:val="24"/>
          <w:szCs w:val="24"/>
        </w:rPr>
        <w:t>body</w:t>
      </w:r>
      <w:proofErr w:type="spellEnd"/>
      <w:r w:rsidRPr="009E3AE2">
        <w:rPr>
          <w:rFonts w:ascii="Arial" w:hAnsi="Arial" w:cs="Arial"/>
          <w:sz w:val="24"/>
          <w:szCs w:val="24"/>
        </w:rPr>
        <w:t>&gt;</w:t>
      </w:r>
      <w:r w:rsidR="00580037">
        <w:rPr>
          <w:rFonts w:ascii="Arial" w:hAnsi="Arial" w:cs="Arial"/>
          <w:sz w:val="24"/>
          <w:szCs w:val="24"/>
        </w:rPr>
        <w:t xml:space="preserve"> </w:t>
      </w:r>
      <w:r w:rsidR="00B9285B">
        <w:rPr>
          <w:rFonts w:ascii="Arial" w:hAnsi="Arial" w:cs="Arial"/>
          <w:sz w:val="24"/>
          <w:szCs w:val="24"/>
        </w:rPr>
        <w:br/>
      </w:r>
      <w:r w:rsidRPr="009E3AE2">
        <w:rPr>
          <w:rFonts w:ascii="Arial" w:hAnsi="Arial" w:cs="Arial"/>
          <w:sz w:val="24"/>
          <w:szCs w:val="24"/>
        </w:rPr>
        <w:t>&lt;/</w:t>
      </w:r>
      <w:proofErr w:type="spellStart"/>
      <w:r w:rsidRPr="009E3AE2">
        <w:rPr>
          <w:rFonts w:ascii="Arial" w:hAnsi="Arial" w:cs="Arial"/>
          <w:sz w:val="24"/>
          <w:szCs w:val="24"/>
        </w:rPr>
        <w:t>html</w:t>
      </w:r>
      <w:proofErr w:type="spellEnd"/>
      <w:r w:rsidRPr="009E3AE2">
        <w:rPr>
          <w:rFonts w:ascii="Arial" w:hAnsi="Arial" w:cs="Arial"/>
          <w:sz w:val="24"/>
          <w:szCs w:val="24"/>
        </w:rPr>
        <w:t>&gt;</w:t>
      </w:r>
    </w:p>
    <w:sectPr w:rsidR="009E3AE2" w:rsidRPr="009F4F81" w:rsidSect="00F86117">
      <w:pgSz w:w="12240" w:h="15840"/>
      <w:pgMar w:top="993" w:right="758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313B"/>
    <w:rsid w:val="0015074B"/>
    <w:rsid w:val="001704E2"/>
    <w:rsid w:val="00243DB1"/>
    <w:rsid w:val="00251D58"/>
    <w:rsid w:val="0029639D"/>
    <w:rsid w:val="002E72DB"/>
    <w:rsid w:val="003235B7"/>
    <w:rsid w:val="00325335"/>
    <w:rsid w:val="00326F90"/>
    <w:rsid w:val="003A4673"/>
    <w:rsid w:val="004E0A5C"/>
    <w:rsid w:val="00535CF7"/>
    <w:rsid w:val="00580037"/>
    <w:rsid w:val="00646970"/>
    <w:rsid w:val="006748FE"/>
    <w:rsid w:val="0079002E"/>
    <w:rsid w:val="007B0E9F"/>
    <w:rsid w:val="008961F0"/>
    <w:rsid w:val="009B6574"/>
    <w:rsid w:val="009E3AE2"/>
    <w:rsid w:val="009F4F81"/>
    <w:rsid w:val="00AA1D8D"/>
    <w:rsid w:val="00AC3FC1"/>
    <w:rsid w:val="00AD60A0"/>
    <w:rsid w:val="00B47730"/>
    <w:rsid w:val="00B87729"/>
    <w:rsid w:val="00B9285B"/>
    <w:rsid w:val="00B936DB"/>
    <w:rsid w:val="00C01690"/>
    <w:rsid w:val="00C969D6"/>
    <w:rsid w:val="00CA2169"/>
    <w:rsid w:val="00CB0664"/>
    <w:rsid w:val="00D021A5"/>
    <w:rsid w:val="00D55BF4"/>
    <w:rsid w:val="00D747FD"/>
    <w:rsid w:val="00DE4ADD"/>
    <w:rsid w:val="00DF7F1E"/>
    <w:rsid w:val="00F861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474DC345-43D7-4768-832C-A825799DF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AE2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3235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i-filmes-production-9408.up.railway.app/film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6ADE45-BC77-41C0-997F-6F2707745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622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3974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Mauricio Santos</cp:lastModifiedBy>
  <cp:revision>42</cp:revision>
  <dcterms:created xsi:type="dcterms:W3CDTF">2013-12-23T23:15:00Z</dcterms:created>
  <dcterms:modified xsi:type="dcterms:W3CDTF">2025-09-19T18:48:00Z</dcterms:modified>
  <cp:category/>
</cp:coreProperties>
</file>